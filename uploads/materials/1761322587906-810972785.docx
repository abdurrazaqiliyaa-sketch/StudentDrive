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0E70" w14:textId="5AEB357C" w:rsidR="00145450" w:rsidRPr="00867F3F" w:rsidRDefault="00145450" w:rsidP="00202397">
      <w:pPr>
        <w:pStyle w:val="Title"/>
        <w:spacing w:line="276" w:lineRule="auto"/>
        <w:rPr>
          <w:rFonts w:ascii="Arial" w:hAnsi="Arial" w:cs="Arial"/>
          <w:b/>
          <w:color w:val="auto"/>
          <w:sz w:val="26"/>
          <w:szCs w:val="26"/>
        </w:rPr>
      </w:pPr>
      <w:r w:rsidRPr="00867F3F">
        <w:rPr>
          <w:rFonts w:ascii="Arial" w:hAnsi="Arial" w:cs="Arial"/>
          <w:b/>
          <w:color w:val="auto"/>
          <w:sz w:val="26"/>
          <w:szCs w:val="26"/>
        </w:rPr>
        <w:t>NAM</w:t>
      </w:r>
      <w:r w:rsidR="002B6150">
        <w:rPr>
          <w:rFonts w:ascii="Arial" w:hAnsi="Arial" w:cs="Arial"/>
          <w:b/>
          <w:color w:val="auto"/>
          <w:sz w:val="26"/>
          <w:szCs w:val="26"/>
        </w:rPr>
        <w:t>E: PAUL AUGUSTINE OWOICHO</w:t>
      </w:r>
    </w:p>
    <w:p w14:paraId="4C31C46F" w14:textId="3CC28E77" w:rsidR="00145450" w:rsidRPr="00867F3F" w:rsidRDefault="00145450" w:rsidP="00202397">
      <w:pPr>
        <w:pStyle w:val="Title"/>
        <w:spacing w:line="276" w:lineRule="auto"/>
        <w:rPr>
          <w:rFonts w:ascii="Arial" w:hAnsi="Arial" w:cs="Arial"/>
          <w:b/>
          <w:color w:val="auto"/>
          <w:sz w:val="26"/>
          <w:szCs w:val="26"/>
        </w:rPr>
      </w:pPr>
      <w:r w:rsidRPr="00867F3F">
        <w:rPr>
          <w:rFonts w:ascii="Arial" w:hAnsi="Arial" w:cs="Arial"/>
          <w:b/>
          <w:color w:val="auto"/>
          <w:sz w:val="26"/>
          <w:szCs w:val="26"/>
        </w:rPr>
        <w:t>REG NO: FCP/CSE/23/10</w:t>
      </w:r>
      <w:r w:rsidR="002B6150">
        <w:rPr>
          <w:rFonts w:ascii="Arial" w:hAnsi="Arial" w:cs="Arial"/>
          <w:b/>
          <w:color w:val="auto"/>
          <w:sz w:val="26"/>
          <w:szCs w:val="26"/>
        </w:rPr>
        <w:t>22</w:t>
      </w:r>
    </w:p>
    <w:p w14:paraId="7561F3CB" w14:textId="61C54502" w:rsidR="00145450" w:rsidRPr="00867F3F" w:rsidRDefault="00145450" w:rsidP="00202397">
      <w:pPr>
        <w:pStyle w:val="Title"/>
        <w:spacing w:line="276" w:lineRule="auto"/>
        <w:rPr>
          <w:rFonts w:ascii="Arial" w:hAnsi="Arial" w:cs="Arial"/>
          <w:b/>
          <w:color w:val="auto"/>
          <w:sz w:val="26"/>
          <w:szCs w:val="26"/>
        </w:rPr>
      </w:pPr>
      <w:r w:rsidRPr="00867F3F">
        <w:rPr>
          <w:rFonts w:ascii="Arial" w:hAnsi="Arial" w:cs="Arial"/>
          <w:b/>
          <w:color w:val="auto"/>
          <w:sz w:val="26"/>
          <w:szCs w:val="26"/>
        </w:rPr>
        <w:t>COURSE CODE: CSC 201</w:t>
      </w:r>
    </w:p>
    <w:p w14:paraId="6679E45E" w14:textId="7CF4BFA3" w:rsidR="00202397" w:rsidRPr="00867F3F" w:rsidRDefault="00145450" w:rsidP="00202397">
      <w:pPr>
        <w:pStyle w:val="Title"/>
        <w:spacing w:line="276" w:lineRule="auto"/>
        <w:rPr>
          <w:rFonts w:ascii="Arial" w:hAnsi="Arial" w:cs="Arial"/>
          <w:b/>
          <w:color w:val="auto"/>
          <w:sz w:val="26"/>
          <w:szCs w:val="26"/>
        </w:rPr>
      </w:pPr>
      <w:r w:rsidRPr="00867F3F">
        <w:rPr>
          <w:rFonts w:ascii="Arial" w:hAnsi="Arial" w:cs="Arial"/>
          <w:b/>
          <w:color w:val="auto"/>
          <w:sz w:val="26"/>
          <w:szCs w:val="26"/>
        </w:rPr>
        <w:t>DEPARTMENTAL: SOFTWARE ENGINEERING</w:t>
      </w:r>
    </w:p>
    <w:p w14:paraId="35A53967" w14:textId="3844E10E" w:rsidR="00D764D6" w:rsidRPr="00867F3F" w:rsidRDefault="00C36887" w:rsidP="00D764D6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calculates the sum of two numbers entered by the user and displays the result.</w:t>
      </w:r>
    </w:p>
    <w:p w14:paraId="6BCFFB68" w14:textId="2632B57A" w:rsidR="00772161" w:rsidRPr="00867F3F" w:rsidRDefault="00772161" w:rsidP="00772161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0C166" wp14:editId="39CB9BBD">
                <wp:simplePos x="0" y="0"/>
                <wp:positionH relativeFrom="column">
                  <wp:posOffset>-20320</wp:posOffset>
                </wp:positionH>
                <wp:positionV relativeFrom="paragraph">
                  <wp:posOffset>14869</wp:posOffset>
                </wp:positionV>
                <wp:extent cx="5505450" cy="2076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FF337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2A824186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62188287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61545A02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//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progrtam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that calculate the sum of two number enter by user and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desplay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the result</w:t>
                            </w:r>
                          </w:p>
                          <w:p w14:paraId="7C0DE287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int x, y, sum;</w:t>
                            </w:r>
                          </w:p>
                          <w:p w14:paraId="3BB85326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 "Enter Two Number:";</w:t>
                            </w:r>
                          </w:p>
                          <w:p w14:paraId="295AA742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 &gt;&gt; x &gt;&gt; y;</w:t>
                            </w:r>
                          </w:p>
                          <w:p w14:paraId="15CF4946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sum = x + y;</w:t>
                            </w:r>
                          </w:p>
                          <w:p w14:paraId="4C3AC20B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&lt;&lt;"The Sum of "&lt;&lt; x &lt;&lt; " and " &lt;&lt;y &lt;&lt; " is " &lt;&lt; sum &lt;&lt;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05330202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 xml:space="preserve">     return 0;</w:t>
                            </w:r>
                          </w:p>
                          <w:p w14:paraId="4CB6A091" w14:textId="10E0AA52" w:rsidR="00D764D6" w:rsidRPr="00D764D6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C1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6pt;margin-top:1.15pt;width:433.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" fillcolor="white [3201]" strokeweight=".5pt">
                <v:textbox>
                  <w:txbxContent>
                    <w:p w14:paraId="00DFF337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#include &lt;iostream&gt;</w:t>
                      </w:r>
                    </w:p>
                    <w:p w14:paraId="2A824186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using namespace std;</w:t>
                      </w:r>
                    </w:p>
                    <w:p w14:paraId="62188287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int main(){</w:t>
                      </w:r>
                    </w:p>
                    <w:p w14:paraId="61545A02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//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progrtam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that calculate the sum of two number enter by user and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desplay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the result</w:t>
                      </w:r>
                    </w:p>
                    <w:p w14:paraId="7C0DE287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int x, y, sum;</w:t>
                      </w:r>
                    </w:p>
                    <w:p w14:paraId="3BB85326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 "Enter Two Number:";</w:t>
                      </w:r>
                    </w:p>
                    <w:p w14:paraId="295AA742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 &gt;&gt; x &gt;&gt; y;</w:t>
                      </w:r>
                    </w:p>
                    <w:p w14:paraId="15CF4946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sum = x + y;</w:t>
                      </w:r>
                    </w:p>
                    <w:p w14:paraId="4C3AC20B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&lt;&lt;"The Sum of "&lt;&lt; x &lt;&lt; " and " &lt;&lt;y &lt;&lt; " is " &lt;&lt; sum &lt;&lt;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>;</w:t>
                      </w:r>
                    </w:p>
                    <w:p w14:paraId="05330202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 xml:space="preserve">     return 0;</w:t>
                      </w:r>
                    </w:p>
                    <w:p w14:paraId="4CB6A091" w14:textId="10E0AA52" w:rsidR="00D764D6" w:rsidRPr="00D764D6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6881AF" w14:textId="77777777" w:rsidR="00772161" w:rsidRPr="00867F3F" w:rsidRDefault="00772161" w:rsidP="00772161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3C40BBD" w14:textId="602C7FE1" w:rsidR="00D764D6" w:rsidRPr="00867F3F" w:rsidRDefault="00D764D6" w:rsidP="00D764D6">
      <w:pPr>
        <w:pStyle w:val="ListNumber"/>
        <w:numPr>
          <w:ilvl w:val="0"/>
          <w:numId w:val="0"/>
        </w:numPr>
        <w:ind w:left="1080" w:firstLine="360"/>
        <w:rPr>
          <w:rFonts w:ascii="Arial" w:hAnsi="Arial" w:cs="Arial"/>
          <w:sz w:val="26"/>
          <w:szCs w:val="26"/>
        </w:rPr>
      </w:pPr>
    </w:p>
    <w:p w14:paraId="250D7B9A" w14:textId="10822AA2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CAA3941" w14:textId="5963597D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36CF962" w14:textId="16A810CD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899470A" w14:textId="3B4717CF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1693D7C" w14:textId="2D689D5B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16987B3" w14:textId="6887971F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4BD69D6" w14:textId="61920DF5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BA15BE7" w14:textId="3019B541" w:rsidR="00D764D6" w:rsidRPr="00867F3F" w:rsidRDefault="00D764D6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C8413B2" w14:textId="7BED0B8F" w:rsidR="00772161" w:rsidRPr="00867F3F" w:rsidRDefault="00C36887" w:rsidP="00772161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calculates the area of a rectangle. Prompt the user to enter the length and width, then display the area.</w:t>
      </w:r>
    </w:p>
    <w:p w14:paraId="279D891D" w14:textId="4FE16DD3" w:rsidR="00D764D6" w:rsidRPr="00867F3F" w:rsidRDefault="00772161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FC321" wp14:editId="1BFDCDB9">
                <wp:simplePos x="0" y="0"/>
                <wp:positionH relativeFrom="column">
                  <wp:posOffset>-46990</wp:posOffset>
                </wp:positionH>
                <wp:positionV relativeFrom="paragraph">
                  <wp:posOffset>65776</wp:posOffset>
                </wp:positionV>
                <wp:extent cx="5607050" cy="22479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722BC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 xml:space="preserve">#include &lt;iostream&gt; </w:t>
                            </w:r>
                          </w:p>
                          <w:p w14:paraId="4ACC5F89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1D79F16C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6A2F903A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 xml:space="preserve">// Calculation of Area Of A Rectangle </w:t>
                            </w:r>
                          </w:p>
                          <w:p w14:paraId="3DBCF2A9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float length, width, Area;</w:t>
                            </w:r>
                          </w:p>
                          <w:p w14:paraId="14B62553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&lt;&lt;"Enter The Length And Width Of The Rectangle: ";</w:t>
                            </w:r>
                          </w:p>
                          <w:p w14:paraId="2AC29228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 &gt;&gt;length &gt;&gt; width;</w:t>
                            </w:r>
                          </w:p>
                          <w:p w14:paraId="056DDA6F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Area = length * width;</w:t>
                            </w:r>
                          </w:p>
                          <w:p w14:paraId="626175E4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&lt;&lt;"The Area Is " &lt;&lt; Area &lt;&lt;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4FF4940D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3BA80A45" w14:textId="74E0A9F6" w:rsidR="00D764D6" w:rsidRPr="00D764D6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C321" id="Text Box 2" o:spid="_x0000_s1027" type="#_x0000_t202" style="position:absolute;left:0;text-align:left;margin-left:-3.7pt;margin-top:5.2pt;width:441.5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" fillcolor="white [3201]" strokeweight=".5pt">
                <v:textbox>
                  <w:txbxContent>
                    <w:p w14:paraId="360722BC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 xml:space="preserve">#include &lt;iostream&gt; </w:t>
                      </w:r>
                    </w:p>
                    <w:p w14:paraId="4ACC5F89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using namespace std;</w:t>
                      </w:r>
                    </w:p>
                    <w:p w14:paraId="1D79F16C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int main(){</w:t>
                      </w:r>
                    </w:p>
                    <w:p w14:paraId="6A2F903A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 xml:space="preserve">// Calculation of Area Of A Rectangle </w:t>
                      </w:r>
                    </w:p>
                    <w:p w14:paraId="3DBCF2A9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float length, width, Area;</w:t>
                      </w:r>
                    </w:p>
                    <w:p w14:paraId="14B62553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&lt;&lt;"Enter The Length And Width Of The Rectangle: ";</w:t>
                      </w:r>
                    </w:p>
                    <w:p w14:paraId="2AC29228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 &gt;&gt;length &gt;&gt; width;</w:t>
                      </w:r>
                    </w:p>
                    <w:p w14:paraId="056DDA6F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Area = length * width;</w:t>
                      </w:r>
                    </w:p>
                    <w:p w14:paraId="626175E4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&lt;&lt;"The Area Is " &lt;&lt; Area &lt;&lt;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>;</w:t>
                      </w:r>
                    </w:p>
                    <w:p w14:paraId="4FF4940D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3BA80A45" w14:textId="74E0A9F6" w:rsidR="00D764D6" w:rsidRPr="00D764D6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D6DF19E" w14:textId="11A74E0B" w:rsidR="00D764D6" w:rsidRPr="00867F3F" w:rsidRDefault="00D764D6" w:rsidP="00D764D6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5D6781E" w14:textId="2EEC1CF8" w:rsidR="00145450" w:rsidRPr="00867F3F" w:rsidRDefault="00145450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D11C122" w14:textId="39C9FF1F" w:rsidR="00D764D6" w:rsidRPr="00867F3F" w:rsidRDefault="00D764D6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84711BC" w14:textId="7389F265" w:rsidR="00D764D6" w:rsidRPr="00867F3F" w:rsidRDefault="00D764D6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6535618" w14:textId="10A5126A" w:rsidR="00D764D6" w:rsidRPr="00867F3F" w:rsidRDefault="00D764D6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875B54F" w14:textId="7F384F7B" w:rsidR="00D764D6" w:rsidRPr="00867F3F" w:rsidRDefault="00D764D6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7619D7A" w14:textId="2ED0AF8F" w:rsidR="00D764D6" w:rsidRPr="00867F3F" w:rsidRDefault="00D764D6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C58ED83" w14:textId="1299ADC7" w:rsidR="00D764D6" w:rsidRPr="00867F3F" w:rsidRDefault="00D764D6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10EB611" w14:textId="79DFE3B6" w:rsidR="00202397" w:rsidRPr="00867F3F" w:rsidRDefault="00202397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50C93E4" w14:textId="0C353E72" w:rsidR="00772161" w:rsidRPr="00867F3F" w:rsidRDefault="00772161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9CB2CFA" w14:textId="70610B59" w:rsidR="00EC4EAC" w:rsidRPr="00867F3F" w:rsidRDefault="00C36887" w:rsidP="00EC4EAC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Create a C++ program that reads the radius of a circle from the user and calculates the circumference.</w:t>
      </w:r>
    </w:p>
    <w:p w14:paraId="063AF8FF" w14:textId="00342B09" w:rsidR="00EC4EAC" w:rsidRPr="00867F3F" w:rsidRDefault="00772161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65E7B" wp14:editId="064E63D1">
                <wp:simplePos x="0" y="0"/>
                <wp:positionH relativeFrom="column">
                  <wp:posOffset>-30193</wp:posOffset>
                </wp:positionH>
                <wp:positionV relativeFrom="paragraph">
                  <wp:posOffset>27137</wp:posOffset>
                </wp:positionV>
                <wp:extent cx="5633049" cy="200977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49" cy="2009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2140E" w14:textId="77777777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0E58550D" w14:textId="77777777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>#define PI 3.14159</w:t>
                            </w:r>
                          </w:p>
                          <w:p w14:paraId="0009EE02" w14:textId="4FEAF2B1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17FC67D2" w14:textId="77777777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0E4E625B" w14:textId="036D56F5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 xml:space="preserve">    float radius, circumference;</w:t>
                            </w:r>
                          </w:p>
                          <w:p w14:paraId="701FE418" w14:textId="77777777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EC4EAC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EC4EAC">
                              <w:rPr>
                                <w:color w:val="FF0000"/>
                              </w:rPr>
                              <w:t xml:space="preserve"> &lt;&lt; "Enter radius: ";</w:t>
                            </w:r>
                          </w:p>
                          <w:p w14:paraId="150BE398" w14:textId="4263F1D5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EC4EAC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EC4EAC">
                              <w:rPr>
                                <w:color w:val="FF0000"/>
                              </w:rPr>
                              <w:t xml:space="preserve"> &gt;&gt; radius;</w:t>
                            </w:r>
                          </w:p>
                          <w:p w14:paraId="6583264A" w14:textId="0F414316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 xml:space="preserve">    circumference = 2 * PI * radius;</w:t>
                            </w:r>
                          </w:p>
                          <w:p w14:paraId="66193BFC" w14:textId="55B767C6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EC4EAC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EC4EAC">
                              <w:rPr>
                                <w:color w:val="FF0000"/>
                              </w:rPr>
                              <w:t xml:space="preserve"> &lt;&lt; "Circumference is: " &lt;&lt; circumference &lt;&lt; </w:t>
                            </w:r>
                            <w:proofErr w:type="spellStart"/>
                            <w:r w:rsidRPr="00EC4EAC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EC4EAC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711F0E7B" w14:textId="77777777" w:rsidR="00EC4EAC" w:rsidRPr="00EC4EAC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6390FBAB" w14:textId="4F7B8004" w:rsidR="00EC4EAC" w:rsidRPr="00D764D6" w:rsidRDefault="00EC4EAC" w:rsidP="00EC4EA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C4EAC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5E7B" id="Text Box 3" o:spid="_x0000_s1028" type="#_x0000_t202" style="position:absolute;margin-left:-2.4pt;margin-top:2.15pt;width:443.5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" fillcolor="window" strokeweight=".5pt">
                <v:textbox>
                  <w:txbxContent>
                    <w:p w14:paraId="58D2140E" w14:textId="77777777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>#include &lt;iostream&gt;</w:t>
                      </w:r>
                    </w:p>
                    <w:p w14:paraId="0E58550D" w14:textId="77777777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>#define PI 3.14159</w:t>
                      </w:r>
                    </w:p>
                    <w:p w14:paraId="0009EE02" w14:textId="4FEAF2B1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>using namespace std;</w:t>
                      </w:r>
                    </w:p>
                    <w:p w14:paraId="17FC67D2" w14:textId="77777777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>int main() {</w:t>
                      </w:r>
                    </w:p>
                    <w:p w14:paraId="0E4E625B" w14:textId="036D56F5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 xml:space="preserve">    float radius, circumference;</w:t>
                      </w:r>
                    </w:p>
                    <w:p w14:paraId="701FE418" w14:textId="77777777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EC4EAC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EC4EAC">
                        <w:rPr>
                          <w:color w:val="FF0000"/>
                        </w:rPr>
                        <w:t xml:space="preserve"> &lt;&lt; "Enter radius: ";</w:t>
                      </w:r>
                    </w:p>
                    <w:p w14:paraId="150BE398" w14:textId="4263F1D5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EC4EAC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EC4EAC">
                        <w:rPr>
                          <w:color w:val="FF0000"/>
                        </w:rPr>
                        <w:t xml:space="preserve"> &gt;&gt; radius;</w:t>
                      </w:r>
                    </w:p>
                    <w:p w14:paraId="6583264A" w14:textId="0F414316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 xml:space="preserve">    circumference = 2 * PI * radius;</w:t>
                      </w:r>
                    </w:p>
                    <w:p w14:paraId="66193BFC" w14:textId="55B767C6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EC4EAC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EC4EAC">
                        <w:rPr>
                          <w:color w:val="FF0000"/>
                        </w:rPr>
                        <w:t xml:space="preserve"> &lt;&lt; "Circumference is: " &lt;&lt; circumference &lt;&lt; </w:t>
                      </w:r>
                      <w:proofErr w:type="spellStart"/>
                      <w:r w:rsidRPr="00EC4EAC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EC4EAC">
                        <w:rPr>
                          <w:color w:val="FF0000"/>
                        </w:rPr>
                        <w:t>;</w:t>
                      </w:r>
                    </w:p>
                    <w:p w14:paraId="711F0E7B" w14:textId="77777777" w:rsidR="00EC4EAC" w:rsidRPr="00EC4EAC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6390FBAB" w14:textId="4F7B8004" w:rsidR="00EC4EAC" w:rsidRPr="00D764D6" w:rsidRDefault="00EC4EAC" w:rsidP="00EC4EA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C4EAC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808A156" w14:textId="2ECFB8B7" w:rsidR="00772161" w:rsidRPr="00867F3F" w:rsidRDefault="00772161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D7ABE96" w14:textId="07426F11" w:rsidR="00772161" w:rsidRPr="00867F3F" w:rsidRDefault="00772161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6B6B279" w14:textId="51208F57" w:rsidR="00772161" w:rsidRPr="00867F3F" w:rsidRDefault="00772161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06578FF" w14:textId="05E73268" w:rsidR="00772161" w:rsidRPr="00867F3F" w:rsidRDefault="00772161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FE4CD63" w14:textId="0450B446" w:rsidR="00EC4EAC" w:rsidRPr="00867F3F" w:rsidRDefault="00EC4EAC" w:rsidP="00EC4EA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B7D7E88" w14:textId="6802EB12" w:rsidR="0031654D" w:rsidRPr="00867F3F" w:rsidRDefault="00C36887" w:rsidP="00EC4EAC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to calculate and display the perimeter of a square given the side length entered by the user.</w:t>
      </w:r>
    </w:p>
    <w:p w14:paraId="53010D9F" w14:textId="77777777" w:rsidR="00B054D2" w:rsidRPr="00867F3F" w:rsidRDefault="00B054D2" w:rsidP="00B054D2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20708DF" w14:textId="684E8C32" w:rsidR="00145450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36630" wp14:editId="0940382C">
                <wp:simplePos x="0" y="0"/>
                <wp:positionH relativeFrom="column">
                  <wp:posOffset>-73325</wp:posOffset>
                </wp:positionH>
                <wp:positionV relativeFrom="paragraph">
                  <wp:posOffset>20548</wp:posOffset>
                </wp:positionV>
                <wp:extent cx="5633049" cy="1725283"/>
                <wp:effectExtent l="0" t="0" r="2540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49" cy="17252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2F649" w14:textId="77777777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44F7F372" w14:textId="3C91754B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774335E0" w14:textId="77777777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30C71188" w14:textId="43D424B8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 xml:space="preserve">    float side, perimeter;</w:t>
                            </w:r>
                          </w:p>
                          <w:p w14:paraId="5FF861BA" w14:textId="77777777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C30CA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C30CA">
                              <w:rPr>
                                <w:color w:val="FF0000"/>
                              </w:rPr>
                              <w:t xml:space="preserve"> &lt;&lt; "Enter side length of the square ";</w:t>
                            </w:r>
                          </w:p>
                          <w:p w14:paraId="1CE7ECDA" w14:textId="6D146E30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C30CA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C30CA">
                              <w:rPr>
                                <w:color w:val="FF0000"/>
                              </w:rPr>
                              <w:t xml:space="preserve"> &gt;&gt; side;</w:t>
                            </w:r>
                          </w:p>
                          <w:p w14:paraId="3AC99208" w14:textId="334D9EE8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 xml:space="preserve">    perimeter = 4 * side;</w:t>
                            </w:r>
                          </w:p>
                          <w:p w14:paraId="687618F5" w14:textId="43D5E9E5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C30CA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C30CA">
                              <w:rPr>
                                <w:color w:val="FF0000"/>
                              </w:rPr>
                              <w:t xml:space="preserve"> &lt;&lt; "Perimeter of the square is " &lt;&lt; perimeter &lt;&lt; </w:t>
                            </w:r>
                            <w:proofErr w:type="spellStart"/>
                            <w:r w:rsidRPr="007C30CA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C30CA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15A86744" w14:textId="77777777" w:rsidR="007C30CA" w:rsidRPr="007C30CA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527C25EB" w14:textId="788E63A2" w:rsidR="007C30CA" w:rsidRPr="00D764D6" w:rsidRDefault="007C30CA" w:rsidP="007C30C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C30CA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6630" id="Text Box 4" o:spid="_x0000_s1029" type="#_x0000_t202" style="position:absolute;margin-left:-5.75pt;margin-top:1.6pt;width:443.55pt;height:1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" fillcolor="window" strokeweight=".5pt">
                <v:textbox>
                  <w:txbxContent>
                    <w:p w14:paraId="5D72F649" w14:textId="77777777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>#include &lt;iostream&gt;</w:t>
                      </w:r>
                    </w:p>
                    <w:p w14:paraId="44F7F372" w14:textId="3C91754B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>using namespace std;</w:t>
                      </w:r>
                    </w:p>
                    <w:p w14:paraId="774335E0" w14:textId="77777777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>int main() {</w:t>
                      </w:r>
                    </w:p>
                    <w:p w14:paraId="30C71188" w14:textId="43D424B8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 xml:space="preserve">    float side, perimeter;</w:t>
                      </w:r>
                    </w:p>
                    <w:p w14:paraId="5FF861BA" w14:textId="77777777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C30CA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C30CA">
                        <w:rPr>
                          <w:color w:val="FF0000"/>
                        </w:rPr>
                        <w:t xml:space="preserve"> &lt;&lt; "Enter side length of the square ";</w:t>
                      </w:r>
                    </w:p>
                    <w:p w14:paraId="1CE7ECDA" w14:textId="6D146E30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C30CA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C30CA">
                        <w:rPr>
                          <w:color w:val="FF0000"/>
                        </w:rPr>
                        <w:t xml:space="preserve"> &gt;&gt; side;</w:t>
                      </w:r>
                    </w:p>
                    <w:p w14:paraId="3AC99208" w14:textId="334D9EE8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 xml:space="preserve">    perimeter = 4 * side;</w:t>
                      </w:r>
                    </w:p>
                    <w:p w14:paraId="687618F5" w14:textId="43D5E9E5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C30CA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C30CA">
                        <w:rPr>
                          <w:color w:val="FF0000"/>
                        </w:rPr>
                        <w:t xml:space="preserve"> &lt;&lt; "Perimeter of the square is " &lt;&lt; perimeter &lt;&lt; </w:t>
                      </w:r>
                      <w:proofErr w:type="spellStart"/>
                      <w:r w:rsidRPr="007C30CA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C30CA">
                        <w:rPr>
                          <w:color w:val="FF0000"/>
                        </w:rPr>
                        <w:t>;</w:t>
                      </w:r>
                    </w:p>
                    <w:p w14:paraId="15A86744" w14:textId="77777777" w:rsidR="007C30CA" w:rsidRPr="007C30CA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527C25EB" w14:textId="788E63A2" w:rsidR="007C30CA" w:rsidRPr="00D764D6" w:rsidRDefault="007C30CA" w:rsidP="007C30C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C30CA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6F03713" w14:textId="46A7611F" w:rsidR="00772161" w:rsidRPr="00867F3F" w:rsidRDefault="0077216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BA4C618" w14:textId="7B5075FC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8CB3AB5" w14:textId="07981CD5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196BA25" w14:textId="41D93E4F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A0C4447" w14:textId="188A5FDF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118D719" w14:textId="4D7D5BD4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6BEB7DE" w14:textId="4C142B80" w:rsidR="00772161" w:rsidRPr="00867F3F" w:rsidRDefault="0077216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59D7F31" w14:textId="6A745ECE" w:rsidR="00C36887" w:rsidRPr="00867F3F" w:rsidRDefault="00C36887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D660112" w14:textId="77777777" w:rsidR="00B054D2" w:rsidRPr="00867F3F" w:rsidRDefault="00B054D2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86C1853" w14:textId="13D2CC4B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Develop a C++ program to find the simple interest. The user should input Principal, Rate, and Time.</w:t>
      </w:r>
    </w:p>
    <w:p w14:paraId="18F41CD6" w14:textId="77777777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07A34FA" w14:textId="32F82ECB" w:rsidR="00145450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27491" wp14:editId="46267CF3">
                <wp:simplePos x="0" y="0"/>
                <wp:positionH relativeFrom="column">
                  <wp:posOffset>-81951</wp:posOffset>
                </wp:positionH>
                <wp:positionV relativeFrom="paragraph">
                  <wp:posOffset>3498</wp:posOffset>
                </wp:positionV>
                <wp:extent cx="5632450" cy="2380891"/>
                <wp:effectExtent l="0" t="0" r="2540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3808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DEFD2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6FE635D6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6DAC37F8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02EC0E39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 xml:space="preserve">float P, R, T,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simple_interest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4EA4E31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 "Enter The Principal, Rate and Time:";</w:t>
                            </w:r>
                          </w:p>
                          <w:p w14:paraId="1BC66B19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&gt;&gt; P &gt;&gt; R &gt;&gt; T; </w:t>
                            </w:r>
                          </w:p>
                          <w:p w14:paraId="26075887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simple_interest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= P * R * T / 100;</w:t>
                            </w:r>
                          </w:p>
                          <w:p w14:paraId="02DC0099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 "The Simple Interest Is: " &lt;&lt;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simple_interest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4D0FA0FB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6B9FAE40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</w:p>
                          <w:p w14:paraId="26DD2538" w14:textId="67ECC1C3" w:rsidR="007C30CA" w:rsidRPr="00D764D6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7491" id="Text Box 5" o:spid="_x0000_s1030" type="#_x0000_t202" style="position:absolute;margin-left:-6.45pt;margin-top:.3pt;width:443.5pt;height:18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" fillcolor="window" strokeweight=".5pt">
                <v:textbox>
                  <w:txbxContent>
                    <w:p w14:paraId="73FDEFD2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#include &lt;iostream&gt;</w:t>
                      </w:r>
                    </w:p>
                    <w:p w14:paraId="6FE635D6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using namespace std;</w:t>
                      </w:r>
                    </w:p>
                    <w:p w14:paraId="6DAC37F8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int main(){</w:t>
                      </w:r>
                    </w:p>
                    <w:p w14:paraId="02EC0E39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 xml:space="preserve">float P, R, T,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simple_interest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>;</w:t>
                      </w:r>
                    </w:p>
                    <w:p w14:paraId="34EA4E31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 "Enter The Principal, Rate and Time:";</w:t>
                      </w:r>
                    </w:p>
                    <w:p w14:paraId="1BC66B19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&gt;&gt; P &gt;&gt; R &gt;&gt; T; </w:t>
                      </w:r>
                    </w:p>
                    <w:p w14:paraId="26075887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simple_interest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= P * R * T / 100;</w:t>
                      </w:r>
                    </w:p>
                    <w:p w14:paraId="02DC0099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 "The Simple Interest Is: " &lt;&lt;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simple_interest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>;</w:t>
                      </w:r>
                    </w:p>
                    <w:p w14:paraId="4D0FA0FB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6B9FAE40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</w:p>
                    <w:p w14:paraId="26DD2538" w14:textId="67ECC1C3" w:rsidR="007C30CA" w:rsidRPr="00D764D6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19FFBC3" w14:textId="6A00D4E9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295E466" w14:textId="0B67E391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B91E23B" w14:textId="16A0BFE3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FEE21C3" w14:textId="1A42E88F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3824526" w14:textId="7E446F7E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85BD307" w14:textId="77777777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037B728" w14:textId="71E413EF" w:rsidR="00202397" w:rsidRPr="00867F3F" w:rsidRDefault="00202397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4546396" w14:textId="7D6FA8E5" w:rsidR="007C30CA" w:rsidRPr="00867F3F" w:rsidRDefault="007C30CA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A669602" w14:textId="2F57D798" w:rsidR="00F26DA0" w:rsidRPr="00867F3F" w:rsidRDefault="00F26DA0" w:rsidP="00F26DA0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6"/>
          <w:szCs w:val="26"/>
        </w:rPr>
      </w:pPr>
    </w:p>
    <w:p w14:paraId="2D40B1EB" w14:textId="25F6457C" w:rsidR="00B054D2" w:rsidRPr="00867F3F" w:rsidRDefault="00B054D2" w:rsidP="00B054D2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3D479F7" w14:textId="77777777" w:rsidR="00B054D2" w:rsidRPr="00867F3F" w:rsidRDefault="00B054D2" w:rsidP="00F26DA0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6"/>
          <w:szCs w:val="26"/>
        </w:rPr>
      </w:pPr>
    </w:p>
    <w:p w14:paraId="073D28B8" w14:textId="58E63D84" w:rsidR="00555DE5" w:rsidRPr="00867F3F" w:rsidRDefault="00C36887" w:rsidP="00B054D2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Create a C++ program to convert temperature from Celsius to Fahrenheit. Prompt the user for the temperature in Celsius and display the equivalent in Fahrenheit.</w:t>
      </w:r>
    </w:p>
    <w:p w14:paraId="204C15BB" w14:textId="536A0227" w:rsidR="00555DE5" w:rsidRPr="00867F3F" w:rsidRDefault="00B054D2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CBB3D" wp14:editId="60753752">
                <wp:simplePos x="0" y="0"/>
                <wp:positionH relativeFrom="column">
                  <wp:posOffset>-99060</wp:posOffset>
                </wp:positionH>
                <wp:positionV relativeFrom="paragraph">
                  <wp:posOffset>72019</wp:posOffset>
                </wp:positionV>
                <wp:extent cx="5632450" cy="2104390"/>
                <wp:effectExtent l="0" t="0" r="2540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1043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4B72F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 xml:space="preserve">//Converting Tempt from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Celcius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To Fahrenheit </w:t>
                            </w:r>
                          </w:p>
                          <w:p w14:paraId="28D47D23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7AD17350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5041CED4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07A88425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celcius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fahrenheit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66E22CD9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&lt;&lt;"What Value Do you Want To Covert?\n";</w:t>
                            </w:r>
                          </w:p>
                          <w:p w14:paraId="0DDF5D86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&lt;&lt;"Enter The Value ";</w:t>
                            </w:r>
                          </w:p>
                          <w:p w14:paraId="4D13853E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 &gt;&gt;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celcius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00EB71C5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fahrenheit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= (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celcius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* 9/5) + 32;</w:t>
                            </w:r>
                          </w:p>
                          <w:p w14:paraId="637848AA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 "You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Entetred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 " &lt;&lt;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celcius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 " And The Value Is: " &lt;&lt; 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fahrenheit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 xml:space="preserve"> &lt;&lt; " In Fahrenheit. "&lt;&lt;</w:t>
                            </w:r>
                            <w:proofErr w:type="spellStart"/>
                            <w:r w:rsidRPr="002B6150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2B6150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18888125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47CF3026" w14:textId="77777777" w:rsidR="002B6150" w:rsidRPr="002B6150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34BEF492" w14:textId="7276F51F" w:rsidR="00B2518A" w:rsidRPr="00D764D6" w:rsidRDefault="002B6150" w:rsidP="002B6150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2B6150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BB3D" id="Text Box 6" o:spid="_x0000_s1031" type="#_x0000_t202" style="position:absolute;left:0;text-align:left;margin-left:-7.8pt;margin-top:5.65pt;width:443.5pt;height:16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" fillcolor="window" strokeweight=".5pt">
                <v:textbox>
                  <w:txbxContent>
                    <w:p w14:paraId="6E64B72F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 xml:space="preserve">//Converting Tempt from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Celcius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To Fahrenheit </w:t>
                      </w:r>
                    </w:p>
                    <w:p w14:paraId="28D47D23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#include &lt;iostream&gt;</w:t>
                      </w:r>
                    </w:p>
                    <w:p w14:paraId="7AD17350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using namespace std;</w:t>
                      </w:r>
                    </w:p>
                    <w:p w14:paraId="5041CED4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int main(){</w:t>
                      </w:r>
                    </w:p>
                    <w:p w14:paraId="07A88425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 xml:space="preserve">float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celcius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fahrenheit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>;</w:t>
                      </w:r>
                    </w:p>
                    <w:p w14:paraId="66E22CD9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&lt;&lt;"What Value Do you Want To Covert?\n";</w:t>
                      </w:r>
                    </w:p>
                    <w:p w14:paraId="0DDF5D86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&lt;&lt;"Enter The Value ";</w:t>
                      </w:r>
                    </w:p>
                    <w:p w14:paraId="4D13853E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 &gt;&gt;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celcius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>;</w:t>
                      </w:r>
                    </w:p>
                    <w:p w14:paraId="00EB71C5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fahrenheit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= (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celcius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* 9/5) + 32;</w:t>
                      </w:r>
                    </w:p>
                    <w:p w14:paraId="637848AA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 "You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Entetred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 " &lt;&lt;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celcius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 " And The Value Is: " &lt;&lt; 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fahrenheit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 xml:space="preserve"> &lt;&lt; " In Fahrenheit. "&lt;&lt;</w:t>
                      </w:r>
                      <w:proofErr w:type="spellStart"/>
                      <w:r w:rsidRPr="002B6150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2B6150">
                        <w:rPr>
                          <w:color w:val="FF0000"/>
                        </w:rPr>
                        <w:t>;</w:t>
                      </w:r>
                    </w:p>
                    <w:p w14:paraId="18888125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47CF3026" w14:textId="77777777" w:rsidR="002B6150" w:rsidRPr="002B6150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34BEF492" w14:textId="7276F51F" w:rsidR="00B2518A" w:rsidRPr="00D764D6" w:rsidRDefault="002B6150" w:rsidP="002B6150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2B6150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9ABFC83" w14:textId="3550B078" w:rsidR="00555DE5" w:rsidRPr="00867F3F" w:rsidRDefault="00555DE5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B4F8F02" w14:textId="78A1D7D0" w:rsidR="00555DE5" w:rsidRPr="00867F3F" w:rsidRDefault="00555DE5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F221DAC" w14:textId="2501B455" w:rsidR="00555DE5" w:rsidRPr="00867F3F" w:rsidRDefault="00555DE5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E6A31FB" w14:textId="6E23C759" w:rsidR="00B2518A" w:rsidRPr="00867F3F" w:rsidRDefault="00B2518A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BFAA334" w14:textId="20D39367" w:rsidR="00B2518A" w:rsidRPr="00867F3F" w:rsidRDefault="00B2518A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5476708" w14:textId="6A601A73" w:rsidR="00555DE5" w:rsidRPr="00867F3F" w:rsidRDefault="00555DE5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C8FA092" w14:textId="5904C7BD" w:rsidR="0034062A" w:rsidRPr="00867F3F" w:rsidRDefault="0034062A" w:rsidP="0034062A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br/>
      </w:r>
    </w:p>
    <w:p w14:paraId="45485089" w14:textId="27E0C548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to compute the average of three numbers entered by the user.</w:t>
      </w:r>
    </w:p>
    <w:p w14:paraId="4C88F785" w14:textId="047F4F48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84FA2" wp14:editId="64BD3172">
                <wp:simplePos x="0" y="0"/>
                <wp:positionH relativeFrom="column">
                  <wp:posOffset>-99204</wp:posOffset>
                </wp:positionH>
                <wp:positionV relativeFrom="paragraph">
                  <wp:posOffset>46427</wp:posOffset>
                </wp:positionV>
                <wp:extent cx="5632450" cy="1777041"/>
                <wp:effectExtent l="0" t="0" r="2540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17770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C289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//Average Of Three Numbers </w:t>
                            </w:r>
                          </w:p>
                          <w:p w14:paraId="026F000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7760E31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5AF494F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7403ADB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float a, b, c, Average;</w:t>
                            </w:r>
                          </w:p>
                          <w:p w14:paraId="4C2BDAC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&lt;&lt;"Enter Any Three Number To Calculate The Average"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497434C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a &gt;&gt; b &gt;&gt; c;</w:t>
                            </w:r>
                          </w:p>
                          <w:p w14:paraId="0A1A344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Average =(a + b + c)/ 3;</w:t>
                            </w:r>
                          </w:p>
                          <w:p w14:paraId="2A553EA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"The Average Of " &lt;&lt; a &lt;&lt; "," &lt;&lt; b &lt;&lt; "," &lt;&lt; c &lt;&lt;"," &lt;&lt; " Is " &lt;&lt; Average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2352180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3EA464B4" w14:textId="1F700887" w:rsidR="00B054D2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4FA2" id="Text Box 7" o:spid="_x0000_s1032" type="#_x0000_t202" style="position:absolute;left:0;text-align:left;margin-left:-7.8pt;margin-top:3.65pt;width:443.5pt;height:13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" fillcolor="window" strokeweight=".5pt">
                <v:textbox>
                  <w:txbxContent>
                    <w:p w14:paraId="39BC289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//Average Of Three Numbers </w:t>
                      </w:r>
                    </w:p>
                    <w:p w14:paraId="026F000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7760E31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5AF494F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7403ADB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float a, b, c, Average;</w:t>
                      </w:r>
                    </w:p>
                    <w:p w14:paraId="4C2BDAC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&lt;&lt;"Enter Any Three Number To Calculate The Average"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497434C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a &gt;&gt; b &gt;&gt; c;</w:t>
                      </w:r>
                    </w:p>
                    <w:p w14:paraId="0A1A344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Average =(a + b + c)/ 3;</w:t>
                      </w:r>
                    </w:p>
                    <w:p w14:paraId="2A553EA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"The Average Of " &lt;&lt; a &lt;&lt; "," &lt;&lt; b &lt;&lt; "," &lt;&lt; c &lt;&lt;"," &lt;&lt; " Is " &lt;&lt; Average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2352180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3EA464B4" w14:textId="1F700887" w:rsidR="00B054D2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98DB4E" w14:textId="2EAC9425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9C7DE08" w14:textId="2CAC25A4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AB2CC81" w14:textId="035CDA54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6D8D681" w14:textId="1A32EC44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BF0724F" w14:textId="35EAA777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6D839A1" w14:textId="40DA6DA3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7A45E90" w14:textId="3A0433F3" w:rsidR="00B054D2" w:rsidRPr="00867F3F" w:rsidRDefault="00B054D2" w:rsidP="00B054D2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76EAB3D" w14:textId="19E6168C" w:rsidR="00B054D2" w:rsidRPr="00867F3F" w:rsidRDefault="00B054D2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118A641" w14:textId="60C6A6C9" w:rsidR="00B054D2" w:rsidRPr="00867F3F" w:rsidRDefault="00B054D2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2466254" w14:textId="5A6D8EB9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to find the volume of a cube. Let the user enter the side length.</w:t>
      </w:r>
    </w:p>
    <w:p w14:paraId="42951D02" w14:textId="637E56B7" w:rsidR="00145450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D7D1F" wp14:editId="04D8E0E8">
                <wp:simplePos x="0" y="0"/>
                <wp:positionH relativeFrom="column">
                  <wp:posOffset>-100330</wp:posOffset>
                </wp:positionH>
                <wp:positionV relativeFrom="paragraph">
                  <wp:posOffset>41011</wp:posOffset>
                </wp:positionV>
                <wp:extent cx="5632450" cy="1776730"/>
                <wp:effectExtent l="0" t="0" r="254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17767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10F9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Volume of A cube</w:t>
                            </w:r>
                          </w:p>
                          <w:p w14:paraId="1D0087F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386D2D0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4F66448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215F019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float side, volume;</w:t>
                            </w:r>
                          </w:p>
                          <w:p w14:paraId="54CC2FC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The length Of The Cube: ";</w:t>
                            </w:r>
                          </w:p>
                          <w:p w14:paraId="3851DB2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side;</w:t>
                            </w:r>
                          </w:p>
                          <w:p w14:paraId="37515CA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volume = side * side * side;</w:t>
                            </w:r>
                          </w:p>
                          <w:p w14:paraId="475C6BA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"The Volume Of The Cube Is: " &lt;&lt; volume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F9BB31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5D2C93F3" w14:textId="5332AB76" w:rsidR="00867F3F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7D1F" id="Text Box 8" o:spid="_x0000_s1033" type="#_x0000_t202" style="position:absolute;margin-left:-7.9pt;margin-top:3.25pt;width:443.5pt;height:13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" fillcolor="window" strokeweight=".5pt">
                <v:textbox>
                  <w:txbxContent>
                    <w:p w14:paraId="2A410F9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Volume of A cube</w:t>
                      </w:r>
                    </w:p>
                    <w:p w14:paraId="1D0087F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386D2D0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4F66448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215F019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float side, volume;</w:t>
                      </w:r>
                    </w:p>
                    <w:p w14:paraId="54CC2FC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The length Of The Cube: ";</w:t>
                      </w:r>
                    </w:p>
                    <w:p w14:paraId="3851DB2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side;</w:t>
                      </w:r>
                    </w:p>
                    <w:p w14:paraId="37515CA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volume = side * side * side;</w:t>
                      </w:r>
                    </w:p>
                    <w:p w14:paraId="475C6BA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"The Volume Of The Cube Is: " &lt;&lt; volume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3F9BB31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5D2C93F3" w14:textId="5332AB76" w:rsidR="00867F3F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2747E9D" w14:textId="0E5B2660" w:rsidR="00202397" w:rsidRPr="00867F3F" w:rsidRDefault="00202397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929E979" w14:textId="1D3730E9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890044D" w14:textId="315C2EF5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6687EC6" w14:textId="5170C5D3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86B963D" w14:textId="5A7F7C1A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9E39E72" w14:textId="02B06DC9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498A355" w14:textId="2127C941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B70C662" w14:textId="63E9E53A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33C2FA4" w14:textId="481867ED" w:rsidR="00867F3F" w:rsidRPr="00867F3F" w:rsidRDefault="00867F3F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123E1CC" w14:textId="7D1DA60E" w:rsidR="00145450" w:rsidRPr="00867F3F" w:rsidRDefault="00867F3F" w:rsidP="00145450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7E375" wp14:editId="68488A2A">
                <wp:simplePos x="0" y="0"/>
                <wp:positionH relativeFrom="column">
                  <wp:posOffset>-99060</wp:posOffset>
                </wp:positionH>
                <wp:positionV relativeFrom="paragraph">
                  <wp:posOffset>477256</wp:posOffset>
                </wp:positionV>
                <wp:extent cx="5632450" cy="2260121"/>
                <wp:effectExtent l="0" t="0" r="2540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2601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87A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Price and Discount Percentage</w:t>
                            </w:r>
                          </w:p>
                          <w:p w14:paraId="5004CC0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63133C1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73F6517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4BA04B2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float price, discount,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final_price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5F6EDF1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The Price and Discount: ";</w:t>
                            </w:r>
                          </w:p>
                          <w:p w14:paraId="3B70843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price &gt;&gt; discount;</w:t>
                            </w:r>
                          </w:p>
                          <w:p w14:paraId="668D012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final_price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= price * (1 - discount / 100 );</w:t>
                            </w:r>
                          </w:p>
                          <w:p w14:paraId="4A731B5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"The Price is " &lt;&lt; price &lt;&lt; " And The Discount Is " &lt;&lt; discount &lt;&lt; " Therefore The Final Price Is "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final_price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CEC224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return 0;   </w:t>
                            </w:r>
                          </w:p>
                          <w:p w14:paraId="3B51CFE9" w14:textId="49EC09E9" w:rsidR="00867F3F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E375" id="Text Box 9" o:spid="_x0000_s1034" type="#_x0000_t202" style="position:absolute;left:0;text-align:left;margin-left:-7.8pt;margin-top:37.6pt;width:443.5pt;height:17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" fillcolor="window" strokeweight=".5pt">
                <v:textbox>
                  <w:txbxContent>
                    <w:p w14:paraId="2EE987A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Price and Discount Percentage</w:t>
                      </w:r>
                    </w:p>
                    <w:p w14:paraId="5004CC0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63133C1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73F6517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4BA04B2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float price, discount,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final_price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5F6EDF1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The Price and Discount: ";</w:t>
                      </w:r>
                    </w:p>
                    <w:p w14:paraId="3B70843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price &gt;&gt; discount;</w:t>
                      </w:r>
                    </w:p>
                    <w:p w14:paraId="668D012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final_price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= price * (1 - discount / 100 );</w:t>
                      </w:r>
                    </w:p>
                    <w:p w14:paraId="4A731B5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"The Price is " &lt;&lt; price &lt;&lt; " And The Discount Is " &lt;&lt; discount &lt;&lt; " Therefore The Final Price Is "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final_price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3CEC224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return 0;   </w:t>
                      </w:r>
                    </w:p>
                    <w:p w14:paraId="3B51CFE9" w14:textId="49EC09E9" w:rsidR="00867F3F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6887" w:rsidRPr="00867F3F">
        <w:rPr>
          <w:rFonts w:ascii="Arial" w:hAnsi="Arial" w:cs="Arial"/>
          <w:sz w:val="26"/>
          <w:szCs w:val="26"/>
        </w:rPr>
        <w:t>Write a C++ program that accepts the price of an item and a discount percentage, then calculates and displays the final price after discount.</w:t>
      </w:r>
    </w:p>
    <w:p w14:paraId="489A2F8B" w14:textId="4B6B8A41" w:rsidR="00145450" w:rsidRPr="00867F3F" w:rsidRDefault="00145450" w:rsidP="00867F3F">
      <w:pPr>
        <w:rPr>
          <w:rFonts w:ascii="Arial" w:hAnsi="Arial" w:cs="Arial"/>
          <w:sz w:val="26"/>
          <w:szCs w:val="26"/>
        </w:rPr>
      </w:pPr>
    </w:p>
    <w:p w14:paraId="7569ADEB" w14:textId="7241FEBD" w:rsidR="00867F3F" w:rsidRPr="00867F3F" w:rsidRDefault="00867F3F" w:rsidP="00867F3F">
      <w:pPr>
        <w:rPr>
          <w:rFonts w:ascii="Arial" w:hAnsi="Arial" w:cs="Arial"/>
          <w:sz w:val="26"/>
          <w:szCs w:val="26"/>
        </w:rPr>
      </w:pPr>
    </w:p>
    <w:p w14:paraId="68D687ED" w14:textId="5F57DB2A" w:rsidR="00867F3F" w:rsidRPr="00867F3F" w:rsidRDefault="00867F3F" w:rsidP="00867F3F">
      <w:pPr>
        <w:rPr>
          <w:rFonts w:ascii="Arial" w:hAnsi="Arial" w:cs="Arial"/>
          <w:sz w:val="26"/>
          <w:szCs w:val="26"/>
        </w:rPr>
      </w:pPr>
    </w:p>
    <w:p w14:paraId="18EA1FFA" w14:textId="68D97BFB" w:rsidR="00867F3F" w:rsidRPr="00867F3F" w:rsidRDefault="00867F3F" w:rsidP="00867F3F">
      <w:pPr>
        <w:rPr>
          <w:rFonts w:ascii="Arial" w:hAnsi="Arial" w:cs="Arial"/>
          <w:sz w:val="26"/>
          <w:szCs w:val="26"/>
        </w:rPr>
      </w:pPr>
    </w:p>
    <w:p w14:paraId="7A7634EE" w14:textId="23D98C1E" w:rsidR="00867F3F" w:rsidRPr="00867F3F" w:rsidRDefault="00867F3F" w:rsidP="00867F3F">
      <w:pPr>
        <w:rPr>
          <w:rFonts w:ascii="Arial" w:hAnsi="Arial" w:cs="Arial"/>
          <w:sz w:val="26"/>
          <w:szCs w:val="26"/>
        </w:rPr>
      </w:pPr>
    </w:p>
    <w:p w14:paraId="6BE125E6" w14:textId="6D3A1DB1" w:rsidR="00867F3F" w:rsidRPr="00867F3F" w:rsidRDefault="00867F3F" w:rsidP="00867F3F">
      <w:pPr>
        <w:rPr>
          <w:rFonts w:ascii="Arial" w:hAnsi="Arial" w:cs="Arial"/>
          <w:sz w:val="26"/>
          <w:szCs w:val="26"/>
        </w:rPr>
      </w:pPr>
    </w:p>
    <w:p w14:paraId="66FD06CF" w14:textId="77777777" w:rsidR="00867F3F" w:rsidRPr="00867F3F" w:rsidRDefault="00867F3F" w:rsidP="00867F3F">
      <w:pPr>
        <w:rPr>
          <w:rFonts w:ascii="Arial" w:hAnsi="Arial" w:cs="Arial"/>
          <w:sz w:val="26"/>
          <w:szCs w:val="26"/>
        </w:rPr>
      </w:pPr>
    </w:p>
    <w:p w14:paraId="3D138149" w14:textId="2C86ACDB" w:rsidR="0031654D" w:rsidRPr="00867F3F" w:rsidRDefault="00C36887" w:rsidP="00145450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accepts two integers and displays their sum, difference, product, and quotient.</w:t>
      </w:r>
    </w:p>
    <w:p w14:paraId="5F0DF957" w14:textId="28D9FAA1" w:rsidR="00145450" w:rsidRDefault="00E77688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899F1" wp14:editId="0395F359">
                <wp:simplePos x="0" y="0"/>
                <wp:positionH relativeFrom="column">
                  <wp:posOffset>-161925</wp:posOffset>
                </wp:positionH>
                <wp:positionV relativeFrom="paragraph">
                  <wp:posOffset>20320</wp:posOffset>
                </wp:positionV>
                <wp:extent cx="5632450" cy="2809875"/>
                <wp:effectExtent l="0" t="0" r="2540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809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92AD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53FC36C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using namespace std; </w:t>
                            </w:r>
                          </w:p>
                          <w:p w14:paraId="0DCDE8C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2F68D40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int x, y; </w:t>
                            </w:r>
                          </w:p>
                          <w:p w14:paraId="639A8B9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sum;</w:t>
                            </w:r>
                          </w:p>
                          <w:p w14:paraId="3AEA46D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difference;</w:t>
                            </w:r>
                          </w:p>
                          <w:p w14:paraId="48ADAE2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product;</w:t>
                            </w:r>
                          </w:p>
                          <w:p w14:paraId="49FE0F0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quotient;</w:t>
                            </w:r>
                          </w:p>
                          <w:p w14:paraId="3292DCE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Two Integers:";</w:t>
                            </w:r>
                          </w:p>
                          <w:p w14:paraId="47324D1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 &gt;&gt; x &gt;&gt; y;</w:t>
                            </w:r>
                          </w:p>
                          <w:p w14:paraId="6FC4086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sum = x + y;</w:t>
                            </w:r>
                          </w:p>
                          <w:p w14:paraId="4E8429B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difference = x - y;</w:t>
                            </w:r>
                          </w:p>
                          <w:p w14:paraId="3F4155E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product = x * y;</w:t>
                            </w:r>
                          </w:p>
                          <w:p w14:paraId="4888710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quotient = x / y;</w:t>
                            </w:r>
                          </w:p>
                          <w:p w14:paraId="35640C2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&lt;&lt; "The Sum Of " &lt;&lt; x &lt;&lt; " and "&lt;&lt; y &lt;&lt; " Is: " &lt;&lt; sum &lt;&lt; "," &lt;&lt; " The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Diference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Is: "</w:t>
                            </w:r>
                          </w:p>
                          <w:p w14:paraId="5A33175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&lt;&lt; difference &lt;&lt;"," &lt;&lt; " The Product Is " &lt;&lt; product; </w:t>
                            </w:r>
                          </w:p>
                          <w:p w14:paraId="7514843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if(y !=0)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&lt;&lt; " The Quotient Is: " &lt;&lt; quotient;</w:t>
                            </w:r>
                          </w:p>
                          <w:p w14:paraId="2F21BAC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  else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"Cannot Divide By Zero"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C073B2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  return 0;</w:t>
                            </w:r>
                          </w:p>
                          <w:p w14:paraId="7C74753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</w:p>
                          <w:p w14:paraId="324A649A" w14:textId="1AC0E3F2" w:rsidR="00E77688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99F1" id="Text Box 10" o:spid="_x0000_s1035" type="#_x0000_t202" style="position:absolute;margin-left:-12.75pt;margin-top:1.6pt;width:443.5pt;height:2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" fillcolor="window" strokeweight=".5pt">
                <v:textbox>
                  <w:txbxContent>
                    <w:p w14:paraId="2A492AD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53FC36C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using namespace std; </w:t>
                      </w:r>
                    </w:p>
                    <w:p w14:paraId="0DCDE8C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2F68D40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int x, y; </w:t>
                      </w:r>
                    </w:p>
                    <w:p w14:paraId="639A8B9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sum;</w:t>
                      </w:r>
                    </w:p>
                    <w:p w14:paraId="3AEA46D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difference;</w:t>
                      </w:r>
                    </w:p>
                    <w:p w14:paraId="48ADAE2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product;</w:t>
                      </w:r>
                    </w:p>
                    <w:p w14:paraId="49FE0F0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quotient;</w:t>
                      </w:r>
                    </w:p>
                    <w:p w14:paraId="3292DCE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Two Integers:";</w:t>
                      </w:r>
                    </w:p>
                    <w:p w14:paraId="47324D1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 &gt;&gt; x &gt;&gt; y;</w:t>
                      </w:r>
                    </w:p>
                    <w:p w14:paraId="6FC4086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sum = x + y;</w:t>
                      </w:r>
                    </w:p>
                    <w:p w14:paraId="4E8429B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difference = x - y;</w:t>
                      </w:r>
                    </w:p>
                    <w:p w14:paraId="3F4155E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product = x * y;</w:t>
                      </w:r>
                    </w:p>
                    <w:p w14:paraId="4888710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quotient = x / y;</w:t>
                      </w:r>
                    </w:p>
                    <w:p w14:paraId="35640C2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&lt;&lt; "The Sum Of " &lt;&lt; x &lt;&lt; " and "&lt;&lt; y &lt;&lt; " Is: " &lt;&lt; sum &lt;&lt; "," &lt;&lt; " The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Diference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Is: "</w:t>
                      </w:r>
                    </w:p>
                    <w:p w14:paraId="5A33175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&lt;&lt; difference &lt;&lt;"," &lt;&lt; " The Product Is " &lt;&lt; product; </w:t>
                      </w:r>
                    </w:p>
                    <w:p w14:paraId="7514843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if(y !=0)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&lt;&lt; " The Quotient Is: " &lt;&lt; quotient;</w:t>
                      </w:r>
                    </w:p>
                    <w:p w14:paraId="2F21BAC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  else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"Cannot Divide By Zero"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3C073B2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  return 0;</w:t>
                      </w:r>
                    </w:p>
                    <w:p w14:paraId="7C74753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</w:p>
                    <w:p w14:paraId="324A649A" w14:textId="1AC0E3F2" w:rsidR="00E77688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26EC61" w14:textId="3A18C10F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3BA3F65" w14:textId="6730CEE6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52B32DD" w14:textId="354B0E0B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B6699F5" w14:textId="1B98761D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FC9EFE2" w14:textId="1528F566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7AC01B4" w14:textId="00A07954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AFEC49E" w14:textId="5C476885" w:rsidR="00E77688" w:rsidRDefault="00E77688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B096357" w14:textId="4AFB4071" w:rsidR="00E77688" w:rsidRDefault="00E77688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438D2A5" w14:textId="7FF6600F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556EEE3" w14:textId="278D72D6" w:rsidR="00FC10B0" w:rsidRDefault="00FC10B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C80AB18" w14:textId="0BCBAC21" w:rsidR="00E77688" w:rsidRDefault="00E77688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48C554A" w14:textId="0D720B4B" w:rsidR="00E77688" w:rsidRPr="00867F3F" w:rsidRDefault="00E77688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053AC15" w14:textId="69541621" w:rsidR="0031654D" w:rsidRPr="00867F3F" w:rsidRDefault="00C36887" w:rsidP="0020239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 xml:space="preserve"> Write a C++ program that reads an integer from the user and determines if it is positive, negative, or zero.</w:t>
      </w:r>
    </w:p>
    <w:p w14:paraId="28599805" w14:textId="7CECAFF4" w:rsidR="00145450" w:rsidRDefault="008F6A1B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EF4B" wp14:editId="6DB1C609">
                <wp:simplePos x="0" y="0"/>
                <wp:positionH relativeFrom="column">
                  <wp:posOffset>-133350</wp:posOffset>
                </wp:positionH>
                <wp:positionV relativeFrom="paragraph">
                  <wp:posOffset>3175</wp:posOffset>
                </wp:positionV>
                <wp:extent cx="5632450" cy="24193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419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809F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//Integer Reader</w:t>
                            </w:r>
                          </w:p>
                          <w:p w14:paraId="56B29C3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1D20149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72C2D58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37873CE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int digit; </w:t>
                            </w:r>
                          </w:p>
                          <w:p w14:paraId="5A37D95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Any Integer: ";</w:t>
                            </w:r>
                          </w:p>
                          <w:p w14:paraId="2B9A72C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digit;</w:t>
                            </w:r>
                          </w:p>
                          <w:p w14:paraId="5F329D7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(digit &gt; 0)</w:t>
                            </w:r>
                          </w:p>
                          <w:p w14:paraId="33CF3E7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"Positive Integer.";</w:t>
                            </w:r>
                          </w:p>
                          <w:p w14:paraId="309C0E1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else if (digit &lt; 0)</w:t>
                            </w:r>
                          </w:p>
                          <w:p w14:paraId="6DD6087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"Negative Integer.";</w:t>
                            </w:r>
                          </w:p>
                          <w:p w14:paraId="470F6AD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else</w:t>
                            </w:r>
                          </w:p>
                          <w:p w14:paraId="35836B9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&lt;&lt; "Zero"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0DC3486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17BCD13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</w:p>
                          <w:p w14:paraId="4A41A4BB" w14:textId="41B2D6E4" w:rsidR="008F6A1B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EF4B" id="Text Box 11" o:spid="_x0000_s1036" type="#_x0000_t202" style="position:absolute;left:0;text-align:left;margin-left:-10.5pt;margin-top:.25pt;width:443.5pt;height:19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" fillcolor="window" strokeweight=".5pt">
                <v:textbox>
                  <w:txbxContent>
                    <w:p w14:paraId="304809F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//Integer Reader</w:t>
                      </w:r>
                    </w:p>
                    <w:p w14:paraId="56B29C3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1D20149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72C2D58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37873CE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int digit; </w:t>
                      </w:r>
                    </w:p>
                    <w:p w14:paraId="5A37D95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Any Integer: ";</w:t>
                      </w:r>
                    </w:p>
                    <w:p w14:paraId="2B9A72C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digit;</w:t>
                      </w:r>
                    </w:p>
                    <w:p w14:paraId="5F329D7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(digit &gt; 0)</w:t>
                      </w:r>
                    </w:p>
                    <w:p w14:paraId="33CF3E7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"Positive Integer.";</w:t>
                      </w:r>
                    </w:p>
                    <w:p w14:paraId="309C0E1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else if (digit &lt; 0)</w:t>
                      </w:r>
                    </w:p>
                    <w:p w14:paraId="6DD6087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"Negative Integer.";</w:t>
                      </w:r>
                    </w:p>
                    <w:p w14:paraId="470F6AD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else</w:t>
                      </w:r>
                    </w:p>
                    <w:p w14:paraId="35836B9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&lt;&lt; "Zero"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0DC3486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17BCD13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</w:p>
                    <w:p w14:paraId="4A41A4BB" w14:textId="41B2D6E4" w:rsidR="008F6A1B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0F580C" w14:textId="34CB45FA" w:rsidR="008F6A1B" w:rsidRDefault="008F6A1B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BC7D8FC" w14:textId="77777777" w:rsidR="008F6A1B" w:rsidRDefault="008F6A1B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9C13366" w14:textId="63DDC71D" w:rsidR="00E77688" w:rsidRDefault="00E77688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E2C956D" w14:textId="7A952D1C" w:rsidR="00E77688" w:rsidRDefault="00E77688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7F0745F" w14:textId="0E699CF2" w:rsidR="008F6A1B" w:rsidRDefault="008F6A1B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6C6DED2" w14:textId="165EC661" w:rsidR="008F6A1B" w:rsidRDefault="008F6A1B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56A9C11" w14:textId="7C7DF92A" w:rsidR="008F6A1B" w:rsidRDefault="008F6A1B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03DA427" w14:textId="17CF3F91" w:rsidR="00E77688" w:rsidRDefault="00E77688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4C65786" w14:textId="77B18038" w:rsidR="00E77688" w:rsidRDefault="00E77688" w:rsidP="0014545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2C03E9B" w14:textId="6ABB5558" w:rsidR="0070204B" w:rsidRDefault="0070204B" w:rsidP="00232E62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FC5F18D" w14:textId="0684A2A1" w:rsidR="00FF73C1" w:rsidRPr="00867F3F" w:rsidRDefault="00FF73C1" w:rsidP="00232E62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4FD5DF3" w14:textId="6B0AB975" w:rsidR="0031654D" w:rsidRPr="00867F3F" w:rsidRDefault="00C36887" w:rsidP="0020239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accepts a student's score and checks whether the student passed (score ≥ 50) or failed.</w:t>
      </w:r>
    </w:p>
    <w:p w14:paraId="100F0D8F" w14:textId="6D4796EF" w:rsidR="00202397" w:rsidRDefault="004D0BB1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63E5D" wp14:editId="797ABA1F">
                <wp:simplePos x="0" y="0"/>
                <wp:positionH relativeFrom="column">
                  <wp:posOffset>-76200</wp:posOffset>
                </wp:positionH>
                <wp:positionV relativeFrom="paragraph">
                  <wp:posOffset>60960</wp:posOffset>
                </wp:positionV>
                <wp:extent cx="5632450" cy="2085975"/>
                <wp:effectExtent l="0" t="0" r="2540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85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5BF5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05EB0C4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//Result Check</w:t>
                            </w:r>
                          </w:p>
                          <w:p w14:paraId="2541FFA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6FFA05B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65BAC32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score;</w:t>
                            </w:r>
                          </w:p>
                          <w:p w14:paraId="48DCADE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&lt;&lt;"Enter Your Score:";</w:t>
                            </w:r>
                          </w:p>
                          <w:p w14:paraId="5508DD8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score;</w:t>
                            </w:r>
                          </w:p>
                          <w:p w14:paraId="5028212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(score &gt;=50)</w:t>
                            </w:r>
                          </w:p>
                          <w:p w14:paraId="2E8C67C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Passesd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";</w:t>
                            </w:r>
                          </w:p>
                          <w:p w14:paraId="5B750C6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else  </w:t>
                            </w:r>
                          </w:p>
                          <w:p w14:paraId="3469116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"Failed";</w:t>
                            </w:r>
                          </w:p>
                          <w:p w14:paraId="3DCE45C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745B7143" w14:textId="2D58ED6B" w:rsidR="004D0BB1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3E5D" id="Text Box 12" o:spid="_x0000_s1037" type="#_x0000_t202" style="position:absolute;left:0;text-align:left;margin-left:-6pt;margin-top:4.8pt;width:443.5pt;height:16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" fillcolor="window" strokeweight=".5pt">
                <v:textbox>
                  <w:txbxContent>
                    <w:p w14:paraId="21E5BF5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05EB0C4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//Result Check</w:t>
                      </w:r>
                    </w:p>
                    <w:p w14:paraId="2541FFA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6FFA05B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65BAC32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score;</w:t>
                      </w:r>
                    </w:p>
                    <w:p w14:paraId="48DCADE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&lt;&lt;"Enter Your Score:";</w:t>
                      </w:r>
                    </w:p>
                    <w:p w14:paraId="5508DD8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score;</w:t>
                      </w:r>
                    </w:p>
                    <w:p w14:paraId="5028212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(score &gt;=50)</w:t>
                      </w:r>
                    </w:p>
                    <w:p w14:paraId="2E8C67C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Passesd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";</w:t>
                      </w:r>
                    </w:p>
                    <w:p w14:paraId="5B750C6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else  </w:t>
                      </w:r>
                    </w:p>
                    <w:p w14:paraId="3469116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"Failed";</w:t>
                      </w:r>
                    </w:p>
                    <w:p w14:paraId="3DCE45C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745B7143" w14:textId="2D58ED6B" w:rsidR="004D0BB1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280C0D0" w14:textId="057EC3BF" w:rsidR="00FF73C1" w:rsidRDefault="00FF73C1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550590BD" w14:textId="21516F04" w:rsidR="00FF73C1" w:rsidRDefault="00FF73C1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64E02E6D" w14:textId="0761F03B" w:rsidR="00FF73C1" w:rsidRDefault="00FF73C1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5349B8BC" w14:textId="4E40F211" w:rsidR="00FF73C1" w:rsidRDefault="00FF73C1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2C9353FD" w14:textId="2B09D446" w:rsidR="00FF73C1" w:rsidRDefault="00FF73C1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33214039" w14:textId="77777777" w:rsidR="00FF73C1" w:rsidRPr="00867F3F" w:rsidRDefault="00FF73C1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13835770" w14:textId="488A7F0E" w:rsidR="00202397" w:rsidRPr="00867F3F" w:rsidRDefault="00202397" w:rsidP="00202397">
      <w:pPr>
        <w:pStyle w:val="ListNumber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5709EF38" w14:textId="3845E388" w:rsidR="0031654D" w:rsidRPr="00867F3F" w:rsidRDefault="00145450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13</w:t>
      </w:r>
      <w:r w:rsidR="0041322C" w:rsidRPr="00867F3F">
        <w:rPr>
          <w:rFonts w:ascii="Arial" w:hAnsi="Arial" w:cs="Arial"/>
          <w:sz w:val="26"/>
          <w:szCs w:val="26"/>
        </w:rPr>
        <w:t xml:space="preserve">. </w:t>
      </w:r>
      <w:r w:rsidR="00C36887" w:rsidRPr="00867F3F">
        <w:rPr>
          <w:rFonts w:ascii="Arial" w:hAnsi="Arial" w:cs="Arial"/>
          <w:sz w:val="26"/>
          <w:szCs w:val="26"/>
        </w:rPr>
        <w:t>Create a C++ program to check if a number entered by the user is even or odd.</w:t>
      </w:r>
    </w:p>
    <w:p w14:paraId="124E544D" w14:textId="7B04C669" w:rsidR="00145450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F2F0F" wp14:editId="1059FEE8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5632450" cy="2085975"/>
                <wp:effectExtent l="0" t="0" r="2540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85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A621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//Even or Odd Number</w:t>
                            </w:r>
                          </w:p>
                          <w:p w14:paraId="2BD1F9C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31671C1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5BAD299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1D218F8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num;</w:t>
                            </w:r>
                          </w:p>
                          <w:p w14:paraId="2B8AEED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Any Number: ";</w:t>
                            </w:r>
                          </w:p>
                          <w:p w14:paraId="0BF8FFE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num;</w:t>
                            </w:r>
                          </w:p>
                          <w:p w14:paraId="6A7D0B7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if (num % 2 == 0)</w:t>
                            </w:r>
                          </w:p>
                          <w:p w14:paraId="5A2CCA7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"Even Number";</w:t>
                            </w:r>
                          </w:p>
                          <w:p w14:paraId="035F031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else </w:t>
                            </w:r>
                          </w:p>
                          <w:p w14:paraId="6F06E32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"Odd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Numbedr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; </w:t>
                            </w:r>
                          </w:p>
                          <w:p w14:paraId="7645E9F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return 0; </w:t>
                            </w:r>
                          </w:p>
                          <w:p w14:paraId="6C70F5D3" w14:textId="732CD688" w:rsidR="004D0BB1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2F0F" id="Text Box 13" o:spid="_x0000_s1038" type="#_x0000_t202" style="position:absolute;margin-left:-1.5pt;margin-top:2.85pt;width:443.5pt;height:16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" fillcolor="window" strokeweight=".5pt">
                <v:textbox>
                  <w:txbxContent>
                    <w:p w14:paraId="053A621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//Even or Odd Number</w:t>
                      </w:r>
                    </w:p>
                    <w:p w14:paraId="2BD1F9C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31671C1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5BAD299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1D218F8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num;</w:t>
                      </w:r>
                    </w:p>
                    <w:p w14:paraId="2B8AEED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Any Number: ";</w:t>
                      </w:r>
                    </w:p>
                    <w:p w14:paraId="0BF8FFE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num;</w:t>
                      </w:r>
                    </w:p>
                    <w:p w14:paraId="6A7D0B7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if (num % 2 == 0)</w:t>
                      </w:r>
                    </w:p>
                    <w:p w14:paraId="5A2CCA7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"Even Number";</w:t>
                      </w:r>
                    </w:p>
                    <w:p w14:paraId="035F031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else </w:t>
                      </w:r>
                    </w:p>
                    <w:p w14:paraId="6F06E32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"Odd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Numbedr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; </w:t>
                      </w:r>
                    </w:p>
                    <w:p w14:paraId="7645E9F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return 0; </w:t>
                      </w:r>
                    </w:p>
                    <w:p w14:paraId="6C70F5D3" w14:textId="732CD688" w:rsidR="004D0BB1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EDF2E81" w14:textId="76F9BD90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624A25A" w14:textId="69A98322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CBF134E" w14:textId="57F77A08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EC7898D" w14:textId="571BE8E7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22E665B" w14:textId="232E732F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5E97498" w14:textId="7C06A6AA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CED7594" w14:textId="1925B17A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841106E" w14:textId="106BC222" w:rsidR="004D0BB1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6E91218" w14:textId="6315733B" w:rsidR="004D0BB1" w:rsidRPr="00867F3F" w:rsidRDefault="004D0BB1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D398107" w14:textId="236C1878" w:rsidR="00202397" w:rsidRPr="00867F3F" w:rsidRDefault="00202397" w:rsidP="0014545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D9FCF47" w14:textId="7147A98A" w:rsidR="0041322C" w:rsidRPr="00867F3F" w:rsidRDefault="004D0BB1" w:rsidP="0041322C">
      <w:pPr>
        <w:pStyle w:val="ListNumber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93BA28" wp14:editId="17850982">
                <wp:simplePos x="0" y="0"/>
                <wp:positionH relativeFrom="column">
                  <wp:posOffset>-19050</wp:posOffset>
                </wp:positionH>
                <wp:positionV relativeFrom="paragraph">
                  <wp:posOffset>425450</wp:posOffset>
                </wp:positionV>
                <wp:extent cx="5632450" cy="208597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85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CB8E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//Age Eligibility </w:t>
                            </w:r>
                          </w:p>
                          <w:p w14:paraId="57FE259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4BF43FF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744685B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 (){</w:t>
                            </w:r>
                          </w:p>
                          <w:p w14:paraId="5085F83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int Age;</w:t>
                            </w:r>
                          </w:p>
                          <w:p w14:paraId="3E90D56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Your Age:";</w:t>
                            </w:r>
                          </w:p>
                          <w:p w14:paraId="5557FF2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Age;</w:t>
                            </w:r>
                          </w:p>
                          <w:p w14:paraId="2BE4452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if (Age &gt;=18 )</w:t>
                            </w:r>
                          </w:p>
                          <w:p w14:paraId="6F3C9AD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"You Are Eligible to Vote.. ";</w:t>
                            </w:r>
                          </w:p>
                          <w:p w14:paraId="030C14A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else </w:t>
                            </w:r>
                          </w:p>
                          <w:p w14:paraId="018009B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"Not Eligible To Vote.."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280208F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return 0;</w:t>
                            </w:r>
                          </w:p>
                          <w:p w14:paraId="7A916029" w14:textId="711F3893" w:rsidR="004D0BB1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BA28" id="Text Box 14" o:spid="_x0000_s1039" type="#_x0000_t202" style="position:absolute;left:0;text-align:left;margin-left:-1.5pt;margin-top:33.5pt;width:443.5pt;height:16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" fillcolor="window" strokeweight=".5pt">
                <v:textbox>
                  <w:txbxContent>
                    <w:p w14:paraId="1A6CB8E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//Age Eligibility </w:t>
                      </w:r>
                    </w:p>
                    <w:p w14:paraId="57FE259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4BF43FF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744685B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 (){</w:t>
                      </w:r>
                    </w:p>
                    <w:p w14:paraId="5085F83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int Age;</w:t>
                      </w:r>
                    </w:p>
                    <w:p w14:paraId="3E90D56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Your Age:";</w:t>
                      </w:r>
                    </w:p>
                    <w:p w14:paraId="5557FF2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Age;</w:t>
                      </w:r>
                    </w:p>
                    <w:p w14:paraId="2BE4452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if (Age &gt;=18 )</w:t>
                      </w:r>
                    </w:p>
                    <w:p w14:paraId="6F3C9AD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"You Are Eligible to Vote.. ";</w:t>
                      </w:r>
                    </w:p>
                    <w:p w14:paraId="030C14A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else </w:t>
                      </w:r>
                    </w:p>
                    <w:p w14:paraId="018009B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"Not Eligible To Vote.."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280208F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return 0;</w:t>
                      </w:r>
                    </w:p>
                    <w:p w14:paraId="7A916029" w14:textId="711F3893" w:rsidR="004D0BB1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6887" w:rsidRPr="00867F3F">
        <w:rPr>
          <w:rFonts w:ascii="Arial" w:hAnsi="Arial" w:cs="Arial"/>
          <w:sz w:val="26"/>
          <w:szCs w:val="26"/>
        </w:rPr>
        <w:t>Develop a C++ program that asks for a user's age and checks if the user is eligible to vote (age ≥ 18).</w:t>
      </w:r>
    </w:p>
    <w:p w14:paraId="60987493" w14:textId="7745137B" w:rsidR="0041322C" w:rsidRPr="00867F3F" w:rsidRDefault="0041322C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0093BD0" w14:textId="738CB6C1" w:rsidR="00202397" w:rsidRDefault="0020239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A88DE0E" w14:textId="30A926CD" w:rsidR="004D0BB1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4425F8F" w14:textId="26E7CE42" w:rsidR="004D0BB1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66021E4" w14:textId="61A854C7" w:rsidR="004D0BB1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A851E84" w14:textId="0589C843" w:rsidR="004D0BB1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7714C9F" w14:textId="0ECEFEA0" w:rsidR="004D0BB1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99471DC" w14:textId="485612ED" w:rsidR="004D0BB1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3D47042" w14:textId="07E33EC4" w:rsidR="004D0BB1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3EB8DD1" w14:textId="77777777" w:rsidR="004D0BB1" w:rsidRPr="00867F3F" w:rsidRDefault="004D0BB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80AF50F" w14:textId="3349CEDD" w:rsidR="0031654D" w:rsidRDefault="00BF2717" w:rsidP="0041322C">
      <w:pPr>
        <w:pStyle w:val="ListNumber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2C743" wp14:editId="1E586552">
                <wp:simplePos x="0" y="0"/>
                <wp:positionH relativeFrom="column">
                  <wp:posOffset>-19050</wp:posOffset>
                </wp:positionH>
                <wp:positionV relativeFrom="paragraph">
                  <wp:posOffset>424815</wp:posOffset>
                </wp:positionV>
                <wp:extent cx="5632450" cy="2486025"/>
                <wp:effectExtent l="0" t="0" r="2540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486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A3AD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// Largest Of Two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NUmber</w:t>
                            </w:r>
                            <w:proofErr w:type="spellEnd"/>
                          </w:p>
                          <w:p w14:paraId="199FF67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28BEFB1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41B35C4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18E6D44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a,b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6A695C4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&lt;&lt;"Enter Two Number:";</w:t>
                            </w:r>
                          </w:p>
                          <w:p w14:paraId="67064FD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a &gt;&gt; b;</w:t>
                            </w:r>
                          </w:p>
                          <w:p w14:paraId="78318D1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(a &gt; b)</w:t>
                            </w:r>
                          </w:p>
                          <w:p w14:paraId="1FFFC9F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a &lt;&lt; " Is Larger";</w:t>
                            </w:r>
                          </w:p>
                          <w:p w14:paraId="32F2B06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else if ( b &gt; a)</w:t>
                            </w:r>
                          </w:p>
                          <w:p w14:paraId="23669D2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b &lt;&lt; " Is Larger";  </w:t>
                            </w:r>
                          </w:p>
                          <w:p w14:paraId="32A71E4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else </w:t>
                            </w:r>
                          </w:p>
                          <w:p w14:paraId="50409BF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"Both Are Equal"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59AB882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43F663E1" w14:textId="24940A74" w:rsidR="00BF2717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C743" id="Text Box 15" o:spid="_x0000_s1040" type="#_x0000_t202" style="position:absolute;left:0;text-align:left;margin-left:-1.5pt;margin-top:33.45pt;width:443.5pt;height:19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" fillcolor="window" strokeweight=".5pt">
                <v:textbox>
                  <w:txbxContent>
                    <w:p w14:paraId="2CAA3AD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// Largest Of Two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NUmber</w:t>
                      </w:r>
                      <w:proofErr w:type="spellEnd"/>
                    </w:p>
                    <w:p w14:paraId="199FF67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28BEFB1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41B35C4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18E6D44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int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a,b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6A695C4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&lt;&lt;"Enter Two Number:";</w:t>
                      </w:r>
                    </w:p>
                    <w:p w14:paraId="67064FD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a &gt;&gt; b;</w:t>
                      </w:r>
                    </w:p>
                    <w:p w14:paraId="78318D1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(a &gt; b)</w:t>
                      </w:r>
                    </w:p>
                    <w:p w14:paraId="1FFFC9F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a &lt;&lt; " Is Larger";</w:t>
                      </w:r>
                    </w:p>
                    <w:p w14:paraId="32F2B06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else if ( b &gt; a)</w:t>
                      </w:r>
                    </w:p>
                    <w:p w14:paraId="23669D2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b &lt;&lt; " Is Larger";  </w:t>
                      </w:r>
                    </w:p>
                    <w:p w14:paraId="32A71E4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else </w:t>
                      </w:r>
                    </w:p>
                    <w:p w14:paraId="50409BF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"Both Are Equal"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59AB882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43F663E1" w14:textId="24940A74" w:rsidR="00BF2717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6887" w:rsidRPr="00867F3F">
        <w:rPr>
          <w:rFonts w:ascii="Arial" w:hAnsi="Arial" w:cs="Arial"/>
          <w:sz w:val="26"/>
          <w:szCs w:val="26"/>
        </w:rPr>
        <w:t>Write a C++ program to find the largest of two numbers entered by the user.</w:t>
      </w:r>
    </w:p>
    <w:p w14:paraId="4A5AE91A" w14:textId="1CAD608A" w:rsidR="00BF2717" w:rsidRDefault="00BF2717" w:rsidP="00BF2717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25D5CA8" w14:textId="785DE3FF" w:rsidR="00BF2717" w:rsidRPr="00867F3F" w:rsidRDefault="00BF2717" w:rsidP="00BF2717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A83D364" w14:textId="4284FF92" w:rsidR="0041322C" w:rsidRPr="00867F3F" w:rsidRDefault="0041322C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06FACCE" w14:textId="696C3AB0" w:rsidR="00202397" w:rsidRDefault="0020239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D1F7BEA" w14:textId="6BE1A1A3" w:rsidR="004D0BB1" w:rsidRDefault="004D0BB1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A02DE21" w14:textId="6B1071D3" w:rsidR="004D0BB1" w:rsidRDefault="004D0BB1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0EBA3AF" w14:textId="1AF3707B" w:rsidR="004D0BB1" w:rsidRDefault="004D0BB1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82ED490" w14:textId="079D3C6F" w:rsidR="004D0BB1" w:rsidRDefault="004D0BB1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6241091" w14:textId="209C64E4" w:rsidR="004D0BB1" w:rsidRDefault="004D0BB1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AD74CFB" w14:textId="77777777" w:rsidR="004D0BB1" w:rsidRPr="00867F3F" w:rsidRDefault="004D0BB1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767EC47" w14:textId="414CCD7F" w:rsidR="0031654D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Create a C++ program that reads a temperature value and prints whether it is hot (above 30°C) or not hot.</w:t>
      </w:r>
    </w:p>
    <w:p w14:paraId="4CCD7616" w14:textId="2E619075" w:rsidR="00BF2717" w:rsidRDefault="00BF2717" w:rsidP="00BF2717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2B100" wp14:editId="59DEA889">
                <wp:simplePos x="0" y="0"/>
                <wp:positionH relativeFrom="column">
                  <wp:posOffset>19050</wp:posOffset>
                </wp:positionH>
                <wp:positionV relativeFrom="paragraph">
                  <wp:posOffset>29845</wp:posOffset>
                </wp:positionV>
                <wp:extent cx="5632450" cy="209550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BD48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//Tempt Reader</w:t>
                            </w:r>
                          </w:p>
                          <w:p w14:paraId="1145B20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39CBDF6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5D4768D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178DA67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float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temp_value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038236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&lt;&lt;"Enter Temperature in Degree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Celcius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: ";</w:t>
                            </w:r>
                          </w:p>
                          <w:p w14:paraId="74B42AF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 &gt;&gt;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temp_value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EE2520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if (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temp_value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 30)</w:t>
                            </w:r>
                          </w:p>
                          <w:p w14:paraId="0B71A4D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"The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Whether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Is Hot..";</w:t>
                            </w:r>
                          </w:p>
                          <w:p w14:paraId="21CDC53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else </w:t>
                            </w:r>
                          </w:p>
                          <w:p w14:paraId="6E12B0A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&lt;&lt;"The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Whether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Is Not Hot.."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5E0FFE4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return 0;</w:t>
                            </w:r>
                          </w:p>
                          <w:p w14:paraId="11671C45" w14:textId="269B2E08" w:rsidR="00BF2717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B100" id="Text Box 16" o:spid="_x0000_s1041" type="#_x0000_t202" style="position:absolute;left:0;text-align:left;margin-left:1.5pt;margin-top:2.35pt;width:443.5pt;height:1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" fillcolor="window" strokeweight=".5pt">
                <v:textbox>
                  <w:txbxContent>
                    <w:p w14:paraId="2BEBD48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//Tempt Reader</w:t>
                      </w:r>
                    </w:p>
                    <w:p w14:paraId="1145B20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39CBDF6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5D4768D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178DA67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float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temp_value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3038236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&lt;&lt;"Enter Temperature in Degree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Celcius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: ";</w:t>
                      </w:r>
                    </w:p>
                    <w:p w14:paraId="74B42AF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 &gt;&gt;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temp_value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3EE2520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if (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temp_value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 30)</w:t>
                      </w:r>
                    </w:p>
                    <w:p w14:paraId="0B71A4D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"The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Whether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Is Hot..";</w:t>
                      </w:r>
                    </w:p>
                    <w:p w14:paraId="21CDC53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else </w:t>
                      </w:r>
                    </w:p>
                    <w:p w14:paraId="6E12B0A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&lt;&lt;"The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Whether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Is Not Hot.."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5E0FFE4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return 0;</w:t>
                      </w:r>
                    </w:p>
                    <w:p w14:paraId="11671C45" w14:textId="269B2E08" w:rsidR="00BF2717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B628649" w14:textId="31F1B50B" w:rsidR="00BF2717" w:rsidRDefault="00BF2717" w:rsidP="00BF2717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2CA95A2" w14:textId="688F7585" w:rsidR="00BF2717" w:rsidRPr="00867F3F" w:rsidRDefault="00BF2717" w:rsidP="00BF2717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4599642" w14:textId="6FBA473D" w:rsidR="0041322C" w:rsidRPr="00867F3F" w:rsidRDefault="0041322C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4EE5A7A" w14:textId="61B4DFAA" w:rsidR="00202397" w:rsidRDefault="0020239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A355CD7" w14:textId="6BCF09F7" w:rsidR="00BF2717" w:rsidRDefault="00BF271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8C1F4C1" w14:textId="3832C645" w:rsidR="00BF2717" w:rsidRDefault="00BF271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ECB508E" w14:textId="1935EEC1" w:rsidR="00BF2717" w:rsidRDefault="00BF271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CF02D3B" w14:textId="5EAFDFE1" w:rsidR="00BF2717" w:rsidRDefault="00BF271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A1C6010" w14:textId="6891AEF5" w:rsidR="00BF2717" w:rsidRPr="00867F3F" w:rsidRDefault="00BF2717" w:rsidP="00BF271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8E069F5" w14:textId="6421243B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accepts the marks of a student and prints 'Distinction' if marks are above 75.</w:t>
      </w:r>
    </w:p>
    <w:p w14:paraId="2A6EAE1F" w14:textId="07AAEEA3" w:rsidR="0041322C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C780C" wp14:editId="412CAE8B">
                <wp:simplePos x="0" y="0"/>
                <wp:positionH relativeFrom="column">
                  <wp:posOffset>9525</wp:posOffset>
                </wp:positionH>
                <wp:positionV relativeFrom="paragraph">
                  <wp:posOffset>19685</wp:posOffset>
                </wp:positionV>
                <wp:extent cx="5632450" cy="20955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B54D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Result Check</w:t>
                            </w:r>
                          </w:p>
                          <w:p w14:paraId="0901A3C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1EF4D8A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3227F32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41A713E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float mark;</w:t>
                            </w:r>
                          </w:p>
                          <w:p w14:paraId="41B25EE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&lt;&lt;"Enter Your Score: ";</w:t>
                            </w:r>
                          </w:p>
                          <w:p w14:paraId="72EEA3C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mark;</w:t>
                            </w:r>
                          </w:p>
                          <w:p w14:paraId="480E9C9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(mark&gt;75)</w:t>
                            </w:r>
                          </w:p>
                          <w:p w14:paraId="7399C11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Distincton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"&lt;&lt;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6C917BB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52047847" w14:textId="2443750B" w:rsidR="00BF2717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780C" id="Text Box 17" o:spid="_x0000_s1042" type="#_x0000_t202" style="position:absolute;margin-left:.75pt;margin-top:1.55pt;width:443.5pt;height:1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" fillcolor="window" strokeweight=".5pt">
                <v:textbox>
                  <w:txbxContent>
                    <w:p w14:paraId="744B54D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Result Check</w:t>
                      </w:r>
                    </w:p>
                    <w:p w14:paraId="0901A3C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1EF4D8A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3227F32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41A713E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float mark;</w:t>
                      </w:r>
                    </w:p>
                    <w:p w14:paraId="41B25EE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&lt;&lt;"Enter Your Score: ";</w:t>
                      </w:r>
                    </w:p>
                    <w:p w14:paraId="72EEA3C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mark;</w:t>
                      </w:r>
                    </w:p>
                    <w:p w14:paraId="480E9C9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(mark&gt;75)</w:t>
                      </w:r>
                    </w:p>
                    <w:p w14:paraId="7399C11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Distincton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"&lt;&lt;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6C917BB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52047847" w14:textId="2443750B" w:rsidR="00BF2717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84D3FE" w14:textId="085FCB2B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E01325E" w14:textId="5567337C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FB4EE96" w14:textId="1485E60A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FAD763D" w14:textId="03818F8D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329CE56" w14:textId="2FAA1921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43D31E3" w14:textId="255321CD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18AB2A7" w14:textId="43A6F3B3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0D42A80" w14:textId="7476DF80" w:rsidR="00BF2717" w:rsidRDefault="00BF271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F691994" w14:textId="4E0701C8" w:rsidR="00A9130C" w:rsidRDefault="00A9130C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DDC2647" w14:textId="01B55CB8" w:rsidR="00A9130C" w:rsidRDefault="00A9130C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9D1E242" w14:textId="274616BE" w:rsidR="00202397" w:rsidRPr="00867F3F" w:rsidRDefault="0020239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44DDA1D" w14:textId="39A55C55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asks for a number and checks whether it is a multiple of 5.</w:t>
      </w:r>
    </w:p>
    <w:p w14:paraId="4EF34003" w14:textId="35A6F73E" w:rsidR="00202397" w:rsidRDefault="00A9130C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BE54D3" wp14:editId="699D3CB2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632450" cy="20955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2E08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//Multiple of 5</w:t>
                            </w:r>
                          </w:p>
                          <w:p w14:paraId="4BCCB08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069CECD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4D366D4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3C0B756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number;</w:t>
                            </w:r>
                          </w:p>
                          <w:p w14:paraId="1EA452E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Any Number";</w:t>
                            </w:r>
                          </w:p>
                          <w:p w14:paraId="210E2BC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number;</w:t>
                            </w:r>
                          </w:p>
                          <w:p w14:paraId="37B18D4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(number % 5 ==0)</w:t>
                            </w:r>
                          </w:p>
                          <w:p w14:paraId="318530B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"The Number You Entered Is A Multiple Of 5..";</w:t>
                            </w:r>
                          </w:p>
                          <w:p w14:paraId="5DAB7DA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else</w:t>
                            </w:r>
                          </w:p>
                          <w:p w14:paraId="16FF617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"The Number You Entered Is Not A Multiple Of 5.."&lt;&lt;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5E4A826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3DA356E6" w14:textId="6B7A368F" w:rsidR="00A9130C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54D3" id="Text Box 18" o:spid="_x0000_s1043" type="#_x0000_t202" style="position:absolute;margin-left:0;margin-top:9.75pt;width:443.5pt;height:1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" fillcolor="window" strokeweight=".5pt">
                <v:textbox>
                  <w:txbxContent>
                    <w:p w14:paraId="65E2E08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//Multiple of 5</w:t>
                      </w:r>
                    </w:p>
                    <w:p w14:paraId="4BCCB08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069CECD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4D366D4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3C0B756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number;</w:t>
                      </w:r>
                    </w:p>
                    <w:p w14:paraId="1EA452E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Any Number";</w:t>
                      </w:r>
                    </w:p>
                    <w:p w14:paraId="210E2BC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number;</w:t>
                      </w:r>
                    </w:p>
                    <w:p w14:paraId="37B18D4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(number % 5 ==0)</w:t>
                      </w:r>
                    </w:p>
                    <w:p w14:paraId="318530B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"The Number You Entered Is A Multiple Of 5..";</w:t>
                      </w:r>
                    </w:p>
                    <w:p w14:paraId="5DAB7DA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else</w:t>
                      </w:r>
                    </w:p>
                    <w:p w14:paraId="16FF617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"The Number You Entered Is Not A Multiple Of 5.."&lt;&lt;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5E4A826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3DA356E6" w14:textId="6B7A368F" w:rsidR="00A9130C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A405D77" w14:textId="56F27026" w:rsidR="00BF2717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95B0586" w14:textId="2C8E0970" w:rsidR="00BF2717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1173189" w14:textId="6FCE6178" w:rsidR="00BF2717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B592C92" w14:textId="0CE0AF6E" w:rsidR="00BF2717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406C389" w14:textId="4F79E85F" w:rsidR="00BF2717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AF41842" w14:textId="01912A2D" w:rsidR="00BF2717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0E30520" w14:textId="240BE466" w:rsidR="00A9130C" w:rsidRDefault="00A9130C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8C45014" w14:textId="68B11F58" w:rsidR="00A9130C" w:rsidRDefault="00A9130C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F3802F5" w14:textId="4AF6C881" w:rsidR="00A9130C" w:rsidRDefault="00A9130C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14D0FEAB" w14:textId="1DBD6A95" w:rsidR="00BF2717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F4425A4" w14:textId="0CDA6E89" w:rsidR="00BF2717" w:rsidRPr="00867F3F" w:rsidRDefault="00BF271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C779021" w14:textId="6BC50844" w:rsidR="00202397" w:rsidRPr="00867F3F" w:rsidRDefault="00202397" w:rsidP="00202397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39B5328C" w14:textId="641E2DF5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Create a C++ program that accepts two integers and checks if they are equal.</w:t>
      </w:r>
    </w:p>
    <w:p w14:paraId="11D26CEB" w14:textId="2114B478" w:rsidR="0041322C" w:rsidRDefault="00F36049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59C0DD" wp14:editId="1628739B">
                <wp:simplePos x="0" y="0"/>
                <wp:positionH relativeFrom="column">
                  <wp:posOffset>-9525</wp:posOffset>
                </wp:positionH>
                <wp:positionV relativeFrom="paragraph">
                  <wp:posOffset>31750</wp:posOffset>
                </wp:positionV>
                <wp:extent cx="5632450" cy="20955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DAB9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Numbers Check</w:t>
                            </w:r>
                          </w:p>
                          <w:p w14:paraId="6D2B7B9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3832411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7AF8611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25B125E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x,y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1808605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Two Integers: ";</w:t>
                            </w:r>
                          </w:p>
                          <w:p w14:paraId="1464DDB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 &gt;&gt; x &gt;&gt; y;</w:t>
                            </w:r>
                          </w:p>
                          <w:p w14:paraId="7C9BB0B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(x == y)</w:t>
                            </w:r>
                          </w:p>
                          <w:p w14:paraId="7BD65B0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x &lt;&lt;" And "&lt;&lt; y &lt;&lt;" Are Equal..";</w:t>
                            </w:r>
                          </w:p>
                          <w:p w14:paraId="696E13F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else</w:t>
                            </w:r>
                          </w:p>
                          <w:p w14:paraId="3F02075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x &lt;&lt;" And "&lt;&lt; y &lt;&lt; " Are Not Equal.."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4BE1399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0E91A2E4" w14:textId="1A6A9E7C" w:rsidR="00F36049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C0DD" id="Text Box 19" o:spid="_x0000_s1044" type="#_x0000_t202" style="position:absolute;left:0;text-align:left;margin-left:-.75pt;margin-top:2.5pt;width:443.5pt;height:1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" fillcolor="window" strokeweight=".5pt">
                <v:textbox>
                  <w:txbxContent>
                    <w:p w14:paraId="217DAB9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Numbers Check</w:t>
                      </w:r>
                    </w:p>
                    <w:p w14:paraId="6D2B7B9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3832411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7AF8611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25B125E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int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x,y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1808605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Two Integers: ";</w:t>
                      </w:r>
                    </w:p>
                    <w:p w14:paraId="1464DDB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 &gt;&gt; x &gt;&gt; y;</w:t>
                      </w:r>
                    </w:p>
                    <w:p w14:paraId="7C9BB0B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(x == y)</w:t>
                      </w:r>
                    </w:p>
                    <w:p w14:paraId="7BD65B0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x &lt;&lt;" And "&lt;&lt; y &lt;&lt;" Are Equal..";</w:t>
                      </w:r>
                    </w:p>
                    <w:p w14:paraId="696E13F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else</w:t>
                      </w:r>
                    </w:p>
                    <w:p w14:paraId="3F02075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x &lt;&lt;" And "&lt;&lt; y &lt;&lt; " Are Not Equal.."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4BE1399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0E91A2E4" w14:textId="1A6A9E7C" w:rsidR="00F36049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C699020" w14:textId="18C7FF01" w:rsidR="00BC6B35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832C1B6" w14:textId="059512F4" w:rsidR="00BC6B35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4BDF44A" w14:textId="24690737" w:rsidR="00BC6B35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0D7C4FF" w14:textId="153482CA" w:rsidR="00BC6B35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E77188A" w14:textId="37B2CEDC" w:rsidR="00BC6B35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289CF45" w14:textId="61381DF9" w:rsidR="00BC6B35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58DF5BA" w14:textId="6E9AE538" w:rsidR="00BC6B35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02335B6" w14:textId="75455A17" w:rsidR="00BC6B35" w:rsidRPr="00867F3F" w:rsidRDefault="00BC6B35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C50D25F" w14:textId="1315D8E9" w:rsidR="00202397" w:rsidRPr="00867F3F" w:rsidRDefault="0020239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F122AF5" w14:textId="7533271A" w:rsidR="0031654D" w:rsidRDefault="00F36049" w:rsidP="00AE2252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516BBC" wp14:editId="5047AF93">
                <wp:simplePos x="0" y="0"/>
                <wp:positionH relativeFrom="column">
                  <wp:posOffset>-9525</wp:posOffset>
                </wp:positionH>
                <wp:positionV relativeFrom="paragraph">
                  <wp:posOffset>429260</wp:posOffset>
                </wp:positionV>
                <wp:extent cx="5632450" cy="209550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A786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Leap Year Check</w:t>
                            </w:r>
                          </w:p>
                          <w:p w14:paraId="1A88F14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129C70E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16A343E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1070B86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year;</w:t>
                            </w:r>
                          </w:p>
                          <w:p w14:paraId="4F6020B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&lt;&lt;"Enter The Year:";</w:t>
                            </w:r>
                          </w:p>
                          <w:p w14:paraId="35D2D9C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year;</w:t>
                            </w:r>
                          </w:p>
                          <w:p w14:paraId="74F978F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(year % 4 == 0)</w:t>
                            </w:r>
                          </w:p>
                          <w:p w14:paraId="21A2751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"Its A Leap Year.";</w:t>
                            </w:r>
                          </w:p>
                          <w:p w14:paraId="7073F48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else </w:t>
                            </w:r>
                          </w:p>
                          <w:p w14:paraId="2B7A0B0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Its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Not A Leap Year"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0406202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41759F48" w14:textId="7A0B4CE1" w:rsidR="00F36049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6BBC" id="Text Box 20" o:spid="_x0000_s1045" type="#_x0000_t202" style="position:absolute;left:0;text-align:left;margin-left:-.75pt;margin-top:33.8pt;width:443.5pt;height:1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" fillcolor="window" strokeweight=".5pt">
                <v:textbox>
                  <w:txbxContent>
                    <w:p w14:paraId="281A786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Leap Year Check</w:t>
                      </w:r>
                    </w:p>
                    <w:p w14:paraId="1A88F14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129C70E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16A343E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1070B86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year;</w:t>
                      </w:r>
                    </w:p>
                    <w:p w14:paraId="4F6020B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&lt;&lt;"Enter The Year:";</w:t>
                      </w:r>
                    </w:p>
                    <w:p w14:paraId="35D2D9C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year;</w:t>
                      </w:r>
                    </w:p>
                    <w:p w14:paraId="74F978F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(year % 4 == 0)</w:t>
                      </w:r>
                    </w:p>
                    <w:p w14:paraId="21A2751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"Its A Leap Year.";</w:t>
                      </w:r>
                    </w:p>
                    <w:p w14:paraId="7073F48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else </w:t>
                      </w:r>
                    </w:p>
                    <w:p w14:paraId="2B7A0B0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Its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Not A Leap Year"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0406202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41759F48" w14:textId="7A0B4CE1" w:rsidR="00F36049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6887" w:rsidRPr="00867F3F">
        <w:rPr>
          <w:rFonts w:ascii="Arial" w:hAnsi="Arial" w:cs="Arial"/>
          <w:sz w:val="26"/>
          <w:szCs w:val="26"/>
        </w:rPr>
        <w:t>Write a C++ program to check if a year entered by the user is a leap year or not (simplified, year divisible by 4).</w:t>
      </w:r>
    </w:p>
    <w:p w14:paraId="4E009694" w14:textId="0BB76D06" w:rsidR="00F36049" w:rsidRDefault="00F36049" w:rsidP="00F36049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DD64A53" w14:textId="1CBB2729" w:rsidR="00F36049" w:rsidRPr="00867F3F" w:rsidRDefault="00F36049" w:rsidP="00F36049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9C905E0" w14:textId="7798A0F8" w:rsidR="0041322C" w:rsidRDefault="0041322C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92A79E2" w14:textId="2D523ABD" w:rsidR="00F36049" w:rsidRDefault="00F36049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C8BE78B" w14:textId="1251D442" w:rsidR="00F36049" w:rsidRDefault="00F36049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58147E7" w14:textId="0FE70489" w:rsidR="00F36049" w:rsidRDefault="00F36049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27CAF7B" w14:textId="14AA5F8C" w:rsidR="00F36049" w:rsidRDefault="00F36049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8BA1E39" w14:textId="1D32CA7E" w:rsidR="00F36049" w:rsidRDefault="00F36049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0575177" w14:textId="11D1FF6D" w:rsidR="00F36049" w:rsidRPr="00867F3F" w:rsidRDefault="00F36049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024E9E2" w14:textId="623824DC" w:rsidR="00202397" w:rsidRPr="00867F3F" w:rsidRDefault="00202397" w:rsidP="0041322C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5706DAA2" w14:textId="0A3D916A" w:rsidR="0031654D" w:rsidRPr="00867F3F" w:rsidRDefault="00AF48BD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AF963" wp14:editId="5E870132">
                <wp:simplePos x="0" y="0"/>
                <wp:positionH relativeFrom="column">
                  <wp:posOffset>0</wp:posOffset>
                </wp:positionH>
                <wp:positionV relativeFrom="paragraph">
                  <wp:posOffset>514985</wp:posOffset>
                </wp:positionV>
                <wp:extent cx="5632450" cy="19240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192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75F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Even Numbers Between 1 To 20</w:t>
                            </w:r>
                          </w:p>
                          <w:p w14:paraId="6881F39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5C6A116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6C29EBA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1F41C2E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for (int x =1; x &lt;=20; x++)</w:t>
                            </w:r>
                          </w:p>
                          <w:p w14:paraId="38DEE6F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if (x % 2 == 0)</w:t>
                            </w:r>
                          </w:p>
                          <w:p w14:paraId="5A4F83C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x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77F07F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return 0;</w:t>
                            </w:r>
                          </w:p>
                          <w:p w14:paraId="6CB9875F" w14:textId="1F606731" w:rsidR="00AF48BD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F963" id="Text Box 21" o:spid="_x0000_s1046" type="#_x0000_t202" style="position:absolute;left:0;text-align:left;margin-left:0;margin-top:40.55pt;width:443.5pt;height:15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" fillcolor="window" strokeweight=".5pt">
                <v:textbox>
                  <w:txbxContent>
                    <w:p w14:paraId="5E6875F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Even Numbers Between 1 To 20</w:t>
                      </w:r>
                    </w:p>
                    <w:p w14:paraId="6881F39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5C6A116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6C29EBA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1F41C2E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for (int x =1; x &lt;=20; x++)</w:t>
                      </w:r>
                    </w:p>
                    <w:p w14:paraId="38DEE6F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if (x % 2 == 0)</w:t>
                      </w:r>
                    </w:p>
                    <w:p w14:paraId="5A4F83C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x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377F07F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return 0;</w:t>
                      </w:r>
                    </w:p>
                    <w:p w14:paraId="6CB9875F" w14:textId="1F606731" w:rsidR="00AF48BD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6887" w:rsidRPr="00867F3F">
        <w:rPr>
          <w:rFonts w:ascii="Arial" w:hAnsi="Arial" w:cs="Arial"/>
          <w:sz w:val="26"/>
          <w:szCs w:val="26"/>
        </w:rPr>
        <w:t>Write a C++ program that prints all even numbers between 1 and 20 using a loop.</w:t>
      </w:r>
    </w:p>
    <w:p w14:paraId="4C6366F2" w14:textId="3B47F259" w:rsidR="00AF48BD" w:rsidRDefault="00AF48BD" w:rsidP="00AF48BD">
      <w:pPr>
        <w:rPr>
          <w:rFonts w:ascii="Arial" w:hAnsi="Arial" w:cs="Arial"/>
          <w:sz w:val="26"/>
          <w:szCs w:val="26"/>
        </w:rPr>
      </w:pPr>
    </w:p>
    <w:p w14:paraId="33193003" w14:textId="7C70E82C" w:rsidR="00AF48BD" w:rsidRDefault="00AF48BD" w:rsidP="00AF48BD">
      <w:pPr>
        <w:rPr>
          <w:rFonts w:ascii="Arial" w:hAnsi="Arial" w:cs="Arial"/>
          <w:sz w:val="26"/>
          <w:szCs w:val="26"/>
        </w:rPr>
      </w:pPr>
    </w:p>
    <w:p w14:paraId="6D534159" w14:textId="78B30A42" w:rsidR="00AF48BD" w:rsidRDefault="00AF48BD" w:rsidP="00AF48BD">
      <w:pPr>
        <w:rPr>
          <w:rFonts w:ascii="Arial" w:hAnsi="Arial" w:cs="Arial"/>
          <w:sz w:val="26"/>
          <w:szCs w:val="26"/>
        </w:rPr>
      </w:pPr>
    </w:p>
    <w:p w14:paraId="2872C4DC" w14:textId="0847F702" w:rsidR="00AF48BD" w:rsidRDefault="00AF48BD" w:rsidP="00AF48BD">
      <w:pPr>
        <w:rPr>
          <w:rFonts w:ascii="Arial" w:hAnsi="Arial" w:cs="Arial"/>
          <w:sz w:val="26"/>
          <w:szCs w:val="26"/>
        </w:rPr>
      </w:pPr>
    </w:p>
    <w:p w14:paraId="0D73BBD8" w14:textId="4A0281D1" w:rsidR="0041322C" w:rsidRDefault="0041322C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56D15AA" w14:textId="58B9E5D5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DB3ACD3" w14:textId="1BD58C54" w:rsidR="00AF48BD" w:rsidRPr="00867F3F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CFE6CB1" w14:textId="6AEC43E7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reads 10 numbers from the user and counts how many of them are positive.</w:t>
      </w:r>
    </w:p>
    <w:p w14:paraId="73A48335" w14:textId="35A4A07C" w:rsidR="0041322C" w:rsidRPr="00867F3F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2631C" wp14:editId="29663F98">
                <wp:simplePos x="0" y="0"/>
                <wp:positionH relativeFrom="column">
                  <wp:posOffset>9525</wp:posOffset>
                </wp:positionH>
                <wp:positionV relativeFrom="paragraph">
                  <wp:posOffset>1270</wp:posOffset>
                </wp:positionV>
                <wp:extent cx="5632450" cy="23812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EA34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// Number Reader </w:t>
                            </w:r>
                          </w:p>
                          <w:p w14:paraId="2AEB13A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175D588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731A776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main(){</w:t>
                            </w:r>
                          </w:p>
                          <w:p w14:paraId="596493D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int number, count =0;</w:t>
                            </w:r>
                          </w:p>
                          <w:p w14:paraId="0289B4D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= 0;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 10;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++){</w:t>
                            </w:r>
                          </w:p>
                          <w:p w14:paraId="77EB8C5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&lt;&lt;"Enter A Number "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+ 1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22740FE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&gt;&gt; number;</w:t>
                            </w:r>
                          </w:p>
                          <w:p w14:paraId="5993963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r w:rsidRPr="00730E01">
                              <w:rPr>
                                <w:color w:val="FF0000"/>
                              </w:rPr>
                              <w:tab/>
                              <w:t>if (number &gt; 0)</w:t>
                            </w:r>
                          </w:p>
                          <w:p w14:paraId="0DF5BE4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  <w:r w:rsidRPr="00730E01">
                              <w:rPr>
                                <w:color w:val="FF0000"/>
                              </w:rPr>
                              <w:tab/>
                              <w:t>count++;</w:t>
                            </w:r>
                          </w:p>
                          <w:p w14:paraId="27907F0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ab/>
                              <w:t>}</w:t>
                            </w:r>
                          </w:p>
                          <w:p w14:paraId="6D66315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"Total Positive Numbers: " &lt;&lt; count &lt;&lt;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047EE15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return 0;</w:t>
                            </w:r>
                            <w:r w:rsidRPr="00730E01">
                              <w:rPr>
                                <w:color w:val="FF0000"/>
                              </w:rPr>
                              <w:tab/>
                            </w:r>
                          </w:p>
                          <w:p w14:paraId="645B738C" w14:textId="1297BC9F" w:rsidR="00AF48BD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631C" id="Text Box 22" o:spid="_x0000_s1047" type="#_x0000_t202" style="position:absolute;left:0;text-align:left;margin-left:.75pt;margin-top:.1pt;width:443.5pt;height:18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" fillcolor="window" strokeweight=".5pt">
                <v:textbox>
                  <w:txbxContent>
                    <w:p w14:paraId="529EA34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// Number Reader </w:t>
                      </w:r>
                    </w:p>
                    <w:p w14:paraId="2AEB13A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175D588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731A776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main(){</w:t>
                      </w:r>
                    </w:p>
                    <w:p w14:paraId="596493D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int number, count =0;</w:t>
                      </w:r>
                    </w:p>
                    <w:p w14:paraId="0289B4D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 xml:space="preserve">for (int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= 0;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 10;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++){</w:t>
                      </w:r>
                    </w:p>
                    <w:p w14:paraId="77EB8C5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&lt;&lt;"Enter A Number "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+ 1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22740FE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r w:rsidRPr="00730E01">
                        <w:rPr>
                          <w:color w:val="FF0000"/>
                        </w:rPr>
                        <w:tab/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&gt;&gt; number;</w:t>
                      </w:r>
                    </w:p>
                    <w:p w14:paraId="5993963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r w:rsidRPr="00730E01">
                        <w:rPr>
                          <w:color w:val="FF0000"/>
                        </w:rPr>
                        <w:tab/>
                        <w:t>if (number &gt; 0)</w:t>
                      </w:r>
                    </w:p>
                    <w:p w14:paraId="0DF5BE4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</w:r>
                      <w:r w:rsidRPr="00730E01">
                        <w:rPr>
                          <w:color w:val="FF0000"/>
                        </w:rPr>
                        <w:tab/>
                        <w:t>count++;</w:t>
                      </w:r>
                    </w:p>
                    <w:p w14:paraId="27907F0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ab/>
                        <w:t>}</w:t>
                      </w:r>
                    </w:p>
                    <w:p w14:paraId="6D66315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"Total Positive Numbers: " &lt;&lt; count &lt;&lt;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047EE15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return 0;</w:t>
                      </w:r>
                      <w:r w:rsidRPr="00730E01">
                        <w:rPr>
                          <w:color w:val="FF0000"/>
                        </w:rPr>
                        <w:tab/>
                      </w:r>
                    </w:p>
                    <w:p w14:paraId="645B738C" w14:textId="1297BC9F" w:rsidR="00AF48BD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C988ADD" w14:textId="0E4F889B" w:rsidR="00202397" w:rsidRDefault="00202397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6C8C482" w14:textId="7D990458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3DD3242" w14:textId="166A21DF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A9C4EBD" w14:textId="7730F3F6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102D46E" w14:textId="3E6E1DB5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2E7DD43" w14:textId="11856924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3A855E9" w14:textId="3502C2E2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CBDC572" w14:textId="692B3D7E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A4BED09" w14:textId="418B869C" w:rsidR="00AF48BD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9E1763B" w14:textId="04DA5BC8" w:rsidR="00AF48BD" w:rsidRPr="00867F3F" w:rsidRDefault="00AF48BD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91AB552" w14:textId="3AA05602" w:rsidR="0041322C" w:rsidRDefault="00C36887" w:rsidP="00AF48BD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Create a C++ program to find and display the factorial of a number entered by the user.</w:t>
      </w:r>
    </w:p>
    <w:p w14:paraId="4551953A" w14:textId="00B97B96" w:rsidR="00AF48BD" w:rsidRDefault="00FA67CC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E2B89B" wp14:editId="772EBB38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632450" cy="209550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84A9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2FE309B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33F81FB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50E5D42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1C097F4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number;</w:t>
                            </w:r>
                          </w:p>
                          <w:p w14:paraId="3364210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unsigned long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long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factorial = 1;</w:t>
                            </w:r>
                          </w:p>
                          <w:p w14:paraId="2353F4C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x = 1;</w:t>
                            </w:r>
                          </w:p>
                          <w:p w14:paraId="66E1DA4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017F657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a positive integer: ";</w:t>
                            </w:r>
                          </w:p>
                          <w:p w14:paraId="0F63EB8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number;</w:t>
                            </w:r>
                          </w:p>
                          <w:p w14:paraId="07508D5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384A1C8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if (number &lt; 0) {</w:t>
                            </w:r>
                          </w:p>
                          <w:p w14:paraId="0E353CC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"Factorial is not defined for negative numbers.";</w:t>
                            </w:r>
                          </w:p>
                          <w:p w14:paraId="2B6A46D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 else {</w:t>
                            </w:r>
                          </w:p>
                          <w:p w14:paraId="272D3D3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while (x &lt;= number) {</w:t>
                            </w:r>
                          </w:p>
                          <w:p w14:paraId="0D9231E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    factorial *= x;</w:t>
                            </w:r>
                          </w:p>
                          <w:p w14:paraId="3C9183B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    x++;</w:t>
                            </w:r>
                          </w:p>
                          <w:p w14:paraId="35762B8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}</w:t>
                            </w:r>
                          </w:p>
                          <w:p w14:paraId="1170375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"Factorial of " &lt;&lt; number&lt;&lt; " Is " &lt;&lt; factorial;</w:t>
                            </w:r>
                          </w:p>
                          <w:p w14:paraId="19084DB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6E9A2D0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2BBE9E0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4AC0E11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0068B134" w14:textId="622BD675" w:rsidR="00AF48BD" w:rsidRPr="00D764D6" w:rsidRDefault="00AF48BD" w:rsidP="00FA67C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B89B" id="Text Box 23" o:spid="_x0000_s1048" type="#_x0000_t202" style="position:absolute;left:0;text-align:left;margin-left:0;margin-top:2.4pt;width:443.5pt;height:1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" fillcolor="window" strokeweight=".5pt">
                <v:textbox>
                  <w:txbxContent>
                    <w:p w14:paraId="45C84A9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2FE309B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33F81FB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50E5D42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 {</w:t>
                      </w:r>
                    </w:p>
                    <w:p w14:paraId="1C097F4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number;</w:t>
                      </w:r>
                    </w:p>
                    <w:p w14:paraId="3364210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unsigned long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long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factorial = 1;</w:t>
                      </w:r>
                    </w:p>
                    <w:p w14:paraId="2353F4C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x = 1;</w:t>
                      </w:r>
                    </w:p>
                    <w:p w14:paraId="66E1DA4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017F657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a positive integer: ";</w:t>
                      </w:r>
                    </w:p>
                    <w:p w14:paraId="0F63EB8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number;</w:t>
                      </w:r>
                    </w:p>
                    <w:p w14:paraId="07508D5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384A1C8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if (number &lt; 0) {</w:t>
                      </w:r>
                    </w:p>
                    <w:p w14:paraId="0E353CC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"Factorial is not defined for negative numbers.";</w:t>
                      </w:r>
                    </w:p>
                    <w:p w14:paraId="2B6A46D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 else {</w:t>
                      </w:r>
                    </w:p>
                    <w:p w14:paraId="272D3D3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while (x &lt;= number) {</w:t>
                      </w:r>
                    </w:p>
                    <w:p w14:paraId="0D9231E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    factorial *= x;</w:t>
                      </w:r>
                    </w:p>
                    <w:p w14:paraId="3C9183B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    x++;</w:t>
                      </w:r>
                    </w:p>
                    <w:p w14:paraId="35762B8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}</w:t>
                      </w:r>
                    </w:p>
                    <w:p w14:paraId="1170375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"Factorial of " &lt;&lt; number&lt;&lt; " Is " &lt;&lt; factorial;</w:t>
                      </w:r>
                    </w:p>
                    <w:p w14:paraId="19084DB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</w:t>
                      </w:r>
                    </w:p>
                    <w:p w14:paraId="6E9A2D0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2BBE9E0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4AC0E11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  <w:p w14:paraId="0068B134" w14:textId="622BD675" w:rsidR="00AF48BD" w:rsidRPr="00D764D6" w:rsidRDefault="00AF48BD" w:rsidP="00FA67C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576948" w14:textId="439C6CE5" w:rsidR="00AF48BD" w:rsidRDefault="00AF48BD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285C954" w14:textId="570BD832" w:rsidR="00AF48BD" w:rsidRDefault="00AF48BD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FD867B5" w14:textId="105E7FFA" w:rsidR="00AF48BD" w:rsidRDefault="00AF48BD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51D1232" w14:textId="1D4DFA62" w:rsidR="00AF48BD" w:rsidRDefault="00AF48BD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B201A41" w14:textId="6CB0E579" w:rsidR="00AF48BD" w:rsidRDefault="00AF48BD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46AFEB7" w14:textId="76C1D8E9" w:rsidR="00AF48BD" w:rsidRDefault="00AF48BD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070154C" w14:textId="7FC69DF9" w:rsidR="00FA67CC" w:rsidRDefault="00FA67CC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24877CF" w14:textId="52F5BD17" w:rsidR="00AF48BD" w:rsidRPr="00AF48BD" w:rsidRDefault="00AF48BD" w:rsidP="00AF48BD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D7FC0F7" w14:textId="473CE22D" w:rsidR="0041322C" w:rsidRPr="00867F3F" w:rsidRDefault="0041322C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  <w:highlight w:val="yellow"/>
        </w:rPr>
      </w:pPr>
    </w:p>
    <w:p w14:paraId="1D10AEE9" w14:textId="284490E4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asks the user to enter 5 integers and displays the maximum number among them.</w:t>
      </w:r>
    </w:p>
    <w:p w14:paraId="06E88E55" w14:textId="18208584" w:rsidR="0041322C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4EDEA" wp14:editId="7A664148">
                <wp:simplePos x="0" y="0"/>
                <wp:positionH relativeFrom="column">
                  <wp:posOffset>-9525</wp:posOffset>
                </wp:positionH>
                <wp:positionV relativeFrom="paragraph">
                  <wp:posOffset>48895</wp:posOffset>
                </wp:positionV>
                <wp:extent cx="5632450" cy="268605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686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E7E2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//Maximum Number </w:t>
                            </w:r>
                          </w:p>
                          <w:p w14:paraId="6319D44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70F1F0F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0CB6755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4EC0989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4DAAE11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number, maximum;</w:t>
                            </w:r>
                          </w:p>
                          <w:p w14:paraId="2F89784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5 integers:\n";</w:t>
                            </w:r>
                          </w:p>
                          <w:p w14:paraId="47D84EF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number;</w:t>
                            </w:r>
                          </w:p>
                          <w:p w14:paraId="5059B69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maximum = number;</w:t>
                            </w:r>
                          </w:p>
                          <w:p w14:paraId="1CBE916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55DDE2E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for (int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= 1;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 5; ++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) {</w:t>
                            </w:r>
                          </w:p>
                          <w:p w14:paraId="3C55BB3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number;</w:t>
                            </w:r>
                          </w:p>
                          <w:p w14:paraId="3FFCE36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if (number &gt; maximum)</w:t>
                            </w:r>
                          </w:p>
                          <w:p w14:paraId="63ACFB3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    maximum = number;</w:t>
                            </w:r>
                          </w:p>
                          <w:p w14:paraId="7E2EAFD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601DC2A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70C11C7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"Maximum Number Is: " &lt;&lt; maximum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B6DE9F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12823402" w14:textId="02B619A1" w:rsidR="001E2B68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EDEA" id="Text Box 24" o:spid="_x0000_s1049" type="#_x0000_t202" style="position:absolute;left:0;text-align:left;margin-left:-.75pt;margin-top:3.85pt;width:443.5pt;height:21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" fillcolor="window" strokeweight=".5pt">
                <v:textbox>
                  <w:txbxContent>
                    <w:p w14:paraId="2B5E7E2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//Maximum Number </w:t>
                      </w:r>
                    </w:p>
                    <w:p w14:paraId="6319D44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70F1F0F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0CB6755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4EC0989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 {</w:t>
                      </w:r>
                    </w:p>
                    <w:p w14:paraId="4DAAE11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number, maximum;</w:t>
                      </w:r>
                    </w:p>
                    <w:p w14:paraId="2F89784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5 integers:\n";</w:t>
                      </w:r>
                    </w:p>
                    <w:p w14:paraId="47D84EF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number;</w:t>
                      </w:r>
                    </w:p>
                    <w:p w14:paraId="5059B69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maximum = number;</w:t>
                      </w:r>
                    </w:p>
                    <w:p w14:paraId="1CBE916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55DDE2E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for (int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= 1;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 5; ++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) {</w:t>
                      </w:r>
                    </w:p>
                    <w:p w14:paraId="3C55BB3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number;</w:t>
                      </w:r>
                    </w:p>
                    <w:p w14:paraId="3FFCE36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if (number &gt; maximum)</w:t>
                      </w:r>
                    </w:p>
                    <w:p w14:paraId="63ACFB3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    maximum = number;</w:t>
                      </w:r>
                    </w:p>
                    <w:p w14:paraId="7E2EAFD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</w:t>
                      </w:r>
                    </w:p>
                    <w:p w14:paraId="601DC2A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70C11C7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"Maximum Number Is: " &lt;&lt; maximum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3B6DE9F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12823402" w14:textId="02B619A1" w:rsidR="001E2B68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461CB4" w14:textId="1C57BC1F" w:rsidR="001E2B68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C3E5BA0" w14:textId="7ED3A7C8" w:rsidR="001E2B68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956CE6D" w14:textId="24F43B60" w:rsidR="001E2B68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38E324A" w14:textId="6CF6AA85" w:rsidR="001E2B68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02489C2" w14:textId="1D703FF1" w:rsidR="001E2B68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AF492DB" w14:textId="2E3F80F8" w:rsidR="001E2B68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DC6CDEB" w14:textId="6A581C0E" w:rsidR="001E2B68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6F1DDBD" w14:textId="3E73DB8A" w:rsidR="001E2B68" w:rsidRPr="00867F3F" w:rsidRDefault="001E2B68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6E1BFB3" w14:textId="1E610C20" w:rsidR="0041322C" w:rsidRPr="00867F3F" w:rsidRDefault="0041322C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412D76B" w14:textId="0C9D371E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Develop a C++ program that continuously asks the user to enter numbers until the user enters -1. Then, display the sum of all entered numbers (excluding -1).</w:t>
      </w:r>
    </w:p>
    <w:p w14:paraId="62BE7EF5" w14:textId="7D4404F7" w:rsidR="0041322C" w:rsidRPr="00867F3F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B79CA6" wp14:editId="1C96BD53">
                <wp:simplePos x="0" y="0"/>
                <wp:positionH relativeFrom="column">
                  <wp:posOffset>-19050</wp:posOffset>
                </wp:positionH>
                <wp:positionV relativeFrom="paragraph">
                  <wp:posOffset>12066</wp:posOffset>
                </wp:positionV>
                <wp:extent cx="5632450" cy="24193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419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2CBA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//Sum Of All The Entered Number</w:t>
                            </w:r>
                          </w:p>
                          <w:p w14:paraId="18DB378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2CED436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253FA3B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15780FB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39FF21A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number, sum = 0;</w:t>
                            </w:r>
                          </w:p>
                          <w:p w14:paraId="0BBB563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Any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Ramdom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Numbers (Enter -1 If You Wish To Stop):\n";</w:t>
                            </w:r>
                          </w:p>
                          <w:p w14:paraId="2CE7658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while (true) {</w:t>
                            </w:r>
                          </w:p>
                          <w:p w14:paraId="442FCFC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number;</w:t>
                            </w:r>
                          </w:p>
                          <w:p w14:paraId="7943D5C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if (number == -1)</w:t>
                            </w:r>
                          </w:p>
                          <w:p w14:paraId="3A6DC34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    break;</w:t>
                            </w:r>
                          </w:p>
                          <w:p w14:paraId="1FE988C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sum += number;</w:t>
                            </w:r>
                          </w:p>
                          <w:p w14:paraId="5D31428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45D17DF8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"Sum of numbers: " &lt;&lt; sum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10DA7FE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001FA5FA" w14:textId="29691DC7" w:rsidR="00D75493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9CA6" id="Text Box 25" o:spid="_x0000_s1050" type="#_x0000_t202" style="position:absolute;left:0;text-align:left;margin-left:-1.5pt;margin-top:.95pt;width:443.5pt;height:19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" fillcolor="window" strokeweight=".5pt">
                <v:textbox>
                  <w:txbxContent>
                    <w:p w14:paraId="13D2CBA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//Sum Of All The Entered Number</w:t>
                      </w:r>
                    </w:p>
                    <w:p w14:paraId="18DB378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2CED436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253FA3B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15780FB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 {</w:t>
                      </w:r>
                    </w:p>
                    <w:p w14:paraId="39FF21A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number, sum = 0;</w:t>
                      </w:r>
                    </w:p>
                    <w:p w14:paraId="0BBB563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Any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Ramdom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Numbers (Enter -1 If You Wish To Stop):\n";</w:t>
                      </w:r>
                    </w:p>
                    <w:p w14:paraId="2CE7658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while (true) {</w:t>
                      </w:r>
                    </w:p>
                    <w:p w14:paraId="442FCFC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number;</w:t>
                      </w:r>
                    </w:p>
                    <w:p w14:paraId="7943D5C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if (number == -1)</w:t>
                      </w:r>
                    </w:p>
                    <w:p w14:paraId="3A6DC34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    break;</w:t>
                      </w:r>
                    </w:p>
                    <w:p w14:paraId="1FE988C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sum += number;</w:t>
                      </w:r>
                    </w:p>
                    <w:p w14:paraId="5D31428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</w:t>
                      </w:r>
                    </w:p>
                    <w:p w14:paraId="45D17DF8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"Sum of numbers: " &lt;&lt; sum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10DA7FE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001FA5FA" w14:textId="29691DC7" w:rsidR="00D75493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EAC45F6" w14:textId="08B1103B" w:rsidR="0041322C" w:rsidRDefault="0041322C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976BA3F" w14:textId="0E9CE71F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B2541CA" w14:textId="64EEA5F8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1B8FB52" w14:textId="168ADC2C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A111532" w14:textId="0AF044A8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624C9AD" w14:textId="11D313DA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8E2B366" w14:textId="08FDA4EC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5EF6F7F" w14:textId="796A5BB9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C4158FC" w14:textId="1336017C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C764E5E" w14:textId="5DE9ECD9" w:rsidR="00D75493" w:rsidRDefault="00D75493" w:rsidP="00D75493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7230168C" w14:textId="77777777" w:rsidR="00423363" w:rsidRPr="00867F3F" w:rsidRDefault="00423363" w:rsidP="00D75493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01DEF53F" w14:textId="73B8AD67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accepts 5 numbers from the user and displays only the odd numbers among them.</w:t>
      </w:r>
    </w:p>
    <w:p w14:paraId="62D15E21" w14:textId="6EB53A39" w:rsidR="0041322C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06958" wp14:editId="11E1769D">
                <wp:simplePos x="0" y="0"/>
                <wp:positionH relativeFrom="column">
                  <wp:posOffset>-9525</wp:posOffset>
                </wp:positionH>
                <wp:positionV relativeFrom="paragraph">
                  <wp:posOffset>41275</wp:posOffset>
                </wp:positionV>
                <wp:extent cx="5632450" cy="2095500"/>
                <wp:effectExtent l="0" t="0" r="254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A912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Odd Number</w:t>
                            </w:r>
                          </w:p>
                          <w:p w14:paraId="7F1F542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6FEBD42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4536A55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5C73192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4699FA9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num;</w:t>
                            </w:r>
                          </w:p>
                          <w:p w14:paraId="1C2F3685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5 numbers:\n";</w:t>
                            </w:r>
                          </w:p>
                          <w:p w14:paraId="5A4B409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for (int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= 0;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 5; ++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) {</w:t>
                            </w:r>
                          </w:p>
                          <w:p w14:paraId="13FABF0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num;</w:t>
                            </w:r>
                          </w:p>
                          <w:p w14:paraId="157E0F1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if (num % 2 != 0)</w:t>
                            </w:r>
                          </w:p>
                          <w:p w14:paraId="201484C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"Odd number: " &lt;&lt; num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4E37517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3B3DF7E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6C25A366" w14:textId="535C74C5" w:rsidR="00D75493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6958" id="Text Box 26" o:spid="_x0000_s1051" type="#_x0000_t202" style="position:absolute;left:0;text-align:left;margin-left:-.75pt;margin-top:3.25pt;width:443.5pt;height:1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" fillcolor="window" strokeweight=".5pt">
                <v:textbox>
                  <w:txbxContent>
                    <w:p w14:paraId="3E7A912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Odd Number</w:t>
                      </w:r>
                    </w:p>
                    <w:p w14:paraId="7F1F542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6FEBD42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4536A55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5C73192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 {</w:t>
                      </w:r>
                    </w:p>
                    <w:p w14:paraId="4699FA9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num;</w:t>
                      </w:r>
                    </w:p>
                    <w:p w14:paraId="1C2F3685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5 numbers:\n";</w:t>
                      </w:r>
                    </w:p>
                    <w:p w14:paraId="5A4B409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for (int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= 0;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 5; ++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) {</w:t>
                      </w:r>
                    </w:p>
                    <w:p w14:paraId="13FABF0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num;</w:t>
                      </w:r>
                    </w:p>
                    <w:p w14:paraId="157E0F1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if (num % 2 != 0)</w:t>
                      </w:r>
                    </w:p>
                    <w:p w14:paraId="201484C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"Odd number: " &lt;&lt; num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4E37517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</w:t>
                      </w:r>
                    </w:p>
                    <w:p w14:paraId="3B3DF7E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6C25A366" w14:textId="535C74C5" w:rsidR="00D75493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435748D" w14:textId="15E619E8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4AC9ED0" w14:textId="2F50F2BC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B46624F" w14:textId="15D6EED5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60564CC" w14:textId="0FF680A7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C56C4ED" w14:textId="46D97C93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8BFC3AE" w14:textId="7341AAC6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FAE240A" w14:textId="39818453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ACC3743" w14:textId="42CD736E" w:rsidR="00D75493" w:rsidRDefault="00D7549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7E12036" w14:textId="0D77CF76" w:rsidR="0041322C" w:rsidRDefault="0041322C" w:rsidP="00423363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85EA826" w14:textId="77777777" w:rsidR="00423363" w:rsidRPr="00867F3F" w:rsidRDefault="00423363" w:rsidP="00423363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61732F67" w14:textId="11902DF2" w:rsidR="0031654D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Write a C++ program that prints the multiplication table of a number entered by the user (up to 12).</w:t>
      </w:r>
    </w:p>
    <w:p w14:paraId="633F4646" w14:textId="4FCBD7C5" w:rsidR="00423363" w:rsidRPr="00867F3F" w:rsidRDefault="00423363" w:rsidP="00423363">
      <w:pPr>
        <w:pStyle w:val="ListNumber"/>
        <w:numPr>
          <w:ilvl w:val="0"/>
          <w:numId w:val="0"/>
        </w:numPr>
        <w:ind w:left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4744B1" wp14:editId="53DFDCBE">
                <wp:simplePos x="0" y="0"/>
                <wp:positionH relativeFrom="column">
                  <wp:posOffset>-9525</wp:posOffset>
                </wp:positionH>
                <wp:positionV relativeFrom="paragraph">
                  <wp:posOffset>98425</wp:posOffset>
                </wp:positionV>
                <wp:extent cx="5632450" cy="2295525"/>
                <wp:effectExtent l="0" t="0" r="2540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295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DC3E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// Multiplication Table </w:t>
                            </w:r>
                          </w:p>
                          <w:p w14:paraId="51B1E29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304E9AF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529CB77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6137757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27A1841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number;</w:t>
                            </w:r>
                          </w:p>
                          <w:p w14:paraId="7A55FD0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a number: ";</w:t>
                            </w:r>
                          </w:p>
                          <w:p w14:paraId="4FD849E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number;</w:t>
                            </w:r>
                          </w:p>
                          <w:p w14:paraId="37993AC1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"Multiplication table of " &lt;&lt; number &lt;&lt; ":\n";</w:t>
                            </w:r>
                          </w:p>
                          <w:p w14:paraId="0C6FCB4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for (int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= 1;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&lt;= 12; ++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) {</w:t>
                            </w:r>
                          </w:p>
                          <w:p w14:paraId="37D6B32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number &lt;&lt; " x "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 = " &lt;&lt; number *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42A457E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35CE211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24294395" w14:textId="3FD89B8A" w:rsidR="00B85211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44B1" id="Text Box 27" o:spid="_x0000_s1052" type="#_x0000_t202" style="position:absolute;left:0;text-align:left;margin-left:-.75pt;margin-top:7.75pt;width:443.5pt;height:18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" fillcolor="window" strokeweight=".5pt">
                <v:textbox>
                  <w:txbxContent>
                    <w:p w14:paraId="37DDC3E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// Multiplication Table </w:t>
                      </w:r>
                    </w:p>
                    <w:p w14:paraId="51B1E29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304E9AF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529CB77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6137757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 {</w:t>
                      </w:r>
                    </w:p>
                    <w:p w14:paraId="27A1841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number;</w:t>
                      </w:r>
                    </w:p>
                    <w:p w14:paraId="7A55FD0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a number: ";</w:t>
                      </w:r>
                    </w:p>
                    <w:p w14:paraId="4FD849E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number;</w:t>
                      </w:r>
                    </w:p>
                    <w:p w14:paraId="37993AC1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"Multiplication table of " &lt;&lt; number &lt;&lt; ":\n";</w:t>
                      </w:r>
                    </w:p>
                    <w:p w14:paraId="0C6FCB4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for (int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= 1;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&lt;= 12; ++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) {</w:t>
                      </w:r>
                    </w:p>
                    <w:p w14:paraId="37D6B32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number &lt;&lt; " x "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 = " &lt;&lt; number *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42A457E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</w:t>
                      </w:r>
                    </w:p>
                    <w:p w14:paraId="35CE211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24294395" w14:textId="3FD89B8A" w:rsidR="00B85211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0B9986" w14:textId="776C8179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A55CD28" w14:textId="70C89387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A77849B" w14:textId="76D3737F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36364019" w14:textId="2AF44BA7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50FC25D" w14:textId="3DCE48ED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627101F" w14:textId="53AF269E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F4F48D8" w14:textId="4F81ECC4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D8C7918" w14:textId="29F7254D" w:rsidR="0041322C" w:rsidRPr="00867F3F" w:rsidRDefault="0041322C" w:rsidP="00DA748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287C896C" w14:textId="04057B33" w:rsidR="00423363" w:rsidRPr="00DA7480" w:rsidRDefault="00DA7480" w:rsidP="00DA7480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152014" wp14:editId="29BB2B13">
                <wp:simplePos x="0" y="0"/>
                <wp:positionH relativeFrom="column">
                  <wp:posOffset>0</wp:posOffset>
                </wp:positionH>
                <wp:positionV relativeFrom="paragraph">
                  <wp:posOffset>420371</wp:posOffset>
                </wp:positionV>
                <wp:extent cx="5632450" cy="20955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2500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Sum Of All Odd Number</w:t>
                            </w:r>
                          </w:p>
                          <w:p w14:paraId="09C4E4C7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61895DA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6DDB258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0B3AFBD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70DD2F1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sum = 0;</w:t>
                            </w:r>
                          </w:p>
                          <w:p w14:paraId="70637A9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for (int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= 1;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&lt;= 50;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+= 2) {</w:t>
                            </w:r>
                          </w:p>
                          <w:p w14:paraId="3362BD69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sum +=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6E0934C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723B2CCE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"The Sum of All The Odd Numbers From 1 to 50 Is: " &lt;&lt; sum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6332CBC0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3B1E2BC6" w14:textId="2EBF7AC3" w:rsidR="00DA7480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2014" id="Text Box 28" o:spid="_x0000_s1053" type="#_x0000_t202" style="position:absolute;left:0;text-align:left;margin-left:0;margin-top:33.1pt;width:443.5pt;height:1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" fillcolor="window" strokeweight=".5pt">
                <v:textbox>
                  <w:txbxContent>
                    <w:p w14:paraId="0E02500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Sum Of All Odd Number</w:t>
                      </w:r>
                    </w:p>
                    <w:p w14:paraId="09C4E4C7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61895DA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6DDB258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0B3AFBD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 {</w:t>
                      </w:r>
                    </w:p>
                    <w:p w14:paraId="70DD2F1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sum = 0;</w:t>
                      </w:r>
                    </w:p>
                    <w:p w14:paraId="70637A9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for (int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= 1;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&lt;= 50;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+= 2) {</w:t>
                      </w:r>
                    </w:p>
                    <w:p w14:paraId="3362BD69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sum +=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6E0934C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</w:t>
                      </w:r>
                    </w:p>
                    <w:p w14:paraId="723B2CCE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"The Sum of All The Odd Numbers From 1 to 50 Is: " &lt;&lt; sum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6332CBC0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3B1E2BC6" w14:textId="2EBF7AC3" w:rsidR="00DA7480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DA7480">
        <w:rPr>
          <w:rFonts w:ascii="Arial" w:hAnsi="Arial" w:cs="Arial"/>
          <w:sz w:val="26"/>
          <w:szCs w:val="26"/>
        </w:rPr>
        <w:t>Create a C++ program to find the sum of all odd numbers between 1 and 50 using a loop.</w:t>
      </w:r>
    </w:p>
    <w:p w14:paraId="329CE614" w14:textId="3E62531A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7D63F2A" w14:textId="3C694E1F" w:rsidR="00423363" w:rsidRDefault="00423363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C5A80AF" w14:textId="7ABB71F6" w:rsidR="00DA7480" w:rsidRDefault="00DA7480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5AF9DB5" w14:textId="41897D73" w:rsidR="00DA7480" w:rsidRDefault="00DA7480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C444689" w14:textId="3252AEB7" w:rsidR="00DA7480" w:rsidRDefault="00DA7480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9057E1F" w14:textId="39CCC163" w:rsidR="00DA7480" w:rsidRDefault="00DA7480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B74B94F" w14:textId="42EB6C7F" w:rsidR="00DA7480" w:rsidRDefault="00DA7480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9B3A0A2" w14:textId="2D12D892" w:rsidR="00DA7480" w:rsidRDefault="00DA7480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527FC80" w14:textId="49390C8D" w:rsidR="00DA7480" w:rsidRDefault="00DA7480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342A39E" w14:textId="3C71E44E" w:rsidR="0041322C" w:rsidRPr="00867F3F" w:rsidRDefault="0041322C" w:rsidP="00DA7480">
      <w:pPr>
        <w:pStyle w:val="ListNumber"/>
        <w:numPr>
          <w:ilvl w:val="0"/>
          <w:numId w:val="0"/>
        </w:numPr>
        <w:rPr>
          <w:rFonts w:ascii="Arial" w:hAnsi="Arial" w:cs="Arial"/>
          <w:sz w:val="26"/>
          <w:szCs w:val="26"/>
        </w:rPr>
      </w:pPr>
    </w:p>
    <w:p w14:paraId="4611103F" w14:textId="27F3700E" w:rsidR="0031654D" w:rsidRPr="00867F3F" w:rsidRDefault="00C3688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sz w:val="26"/>
          <w:szCs w:val="26"/>
        </w:rPr>
        <w:t>Develop a C++ program that reads numbers until the user enters zero, and then displays the number of even numbers entered.</w:t>
      </w:r>
    </w:p>
    <w:p w14:paraId="1D6FDE1B" w14:textId="61312B87" w:rsidR="0041322C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EC7DF5" wp14:editId="1153AD77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5632450" cy="2714625"/>
                <wp:effectExtent l="0" t="0" r="2540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714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48AD4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// Even Number Display</w:t>
                            </w:r>
                          </w:p>
                          <w:p w14:paraId="3B4EADE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547223F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39DA017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7B77D49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int main() {</w:t>
                            </w:r>
                          </w:p>
                          <w:p w14:paraId="3F23062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int num, count = 0;</w:t>
                            </w:r>
                          </w:p>
                          <w:p w14:paraId="3DAF349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"Enter numbers (enter 0 to stop):\n";</w:t>
                            </w:r>
                          </w:p>
                          <w:p w14:paraId="0580A64D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while (true) {</w:t>
                            </w:r>
                          </w:p>
                          <w:p w14:paraId="3378829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&gt;&gt; num;</w:t>
                            </w:r>
                          </w:p>
                          <w:p w14:paraId="31375BB6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if (num == 0)</w:t>
                            </w:r>
                          </w:p>
                          <w:p w14:paraId="33C62212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    break;</w:t>
                            </w:r>
                          </w:p>
                          <w:p w14:paraId="5315D4EB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if (num % 2 == 0)</w:t>
                            </w:r>
                          </w:p>
                          <w:p w14:paraId="0796270C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        count++;</w:t>
                            </w:r>
                          </w:p>
                          <w:p w14:paraId="2664AB83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7F14843F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 xml:space="preserve"> &lt;&lt; "Total even numbers entered: " &lt;&lt; count &lt;&lt; </w:t>
                            </w:r>
                            <w:proofErr w:type="spellStart"/>
                            <w:r w:rsidRPr="00730E01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730E01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512265EA" w14:textId="77777777" w:rsidR="00730E01" w:rsidRPr="00730E01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485BA123" w14:textId="2FAC93C2" w:rsidR="006E10E1" w:rsidRPr="00D764D6" w:rsidRDefault="00730E01" w:rsidP="00730E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730E01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7DF5" id="Text Box 29" o:spid="_x0000_s1054" type="#_x0000_t202" style="position:absolute;left:0;text-align:left;margin-left:0;margin-top:1.7pt;width:443.5pt;height:21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" fillcolor="window" strokeweight=".5pt">
                <v:textbox>
                  <w:txbxContent>
                    <w:p w14:paraId="1A048AD4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// Even Number Display</w:t>
                      </w:r>
                    </w:p>
                    <w:p w14:paraId="3B4EADE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#include &lt;iostream&gt;</w:t>
                      </w:r>
                    </w:p>
                    <w:p w14:paraId="547223F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using namespace std;</w:t>
                      </w:r>
                    </w:p>
                    <w:p w14:paraId="39DA017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7B77D49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int main() {</w:t>
                      </w:r>
                    </w:p>
                    <w:p w14:paraId="3F23062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int num, count = 0;</w:t>
                      </w:r>
                    </w:p>
                    <w:p w14:paraId="3DAF349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"Enter numbers (enter 0 to stop):\n";</w:t>
                      </w:r>
                    </w:p>
                    <w:p w14:paraId="0580A64D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while (true) {</w:t>
                      </w:r>
                    </w:p>
                    <w:p w14:paraId="3378829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&gt;&gt; num;</w:t>
                      </w:r>
                    </w:p>
                    <w:p w14:paraId="31375BB6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if (num == 0)</w:t>
                      </w:r>
                    </w:p>
                    <w:p w14:paraId="33C62212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    break;</w:t>
                      </w:r>
                    </w:p>
                    <w:p w14:paraId="5315D4EB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if (num % 2 == 0)</w:t>
                      </w:r>
                    </w:p>
                    <w:p w14:paraId="0796270C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        count++;</w:t>
                      </w:r>
                    </w:p>
                    <w:p w14:paraId="2664AB83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}</w:t>
                      </w:r>
                    </w:p>
                    <w:p w14:paraId="7F14843F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 xml:space="preserve"> &lt;&lt; "Total even numbers entered: " &lt;&lt; count &lt;&lt; </w:t>
                      </w:r>
                      <w:proofErr w:type="spellStart"/>
                      <w:r w:rsidRPr="00730E01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730E01">
                        <w:rPr>
                          <w:color w:val="FF0000"/>
                        </w:rPr>
                        <w:t>;</w:t>
                      </w:r>
                    </w:p>
                    <w:p w14:paraId="512265EA" w14:textId="77777777" w:rsidR="00730E01" w:rsidRPr="00730E01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485BA123" w14:textId="2FAC93C2" w:rsidR="006E10E1" w:rsidRPr="00D764D6" w:rsidRDefault="00730E01" w:rsidP="00730E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730E01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BEC3795" w14:textId="47B675E8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AAAF8FA" w14:textId="31D1A373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A917CE1" w14:textId="0F70EA0D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679835D" w14:textId="6BF07C0C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5B32ADFA" w14:textId="5D30EA1A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0F7EDFA7" w14:textId="135DFD01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638D669" w14:textId="1322CAD5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2935BC5" w14:textId="28197B62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7FDE8F2E" w14:textId="761A337A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4B48411E" w14:textId="414648D3" w:rsidR="006E10E1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609CF4A6" w14:textId="3E74FA60" w:rsidR="006E10E1" w:rsidRPr="00867F3F" w:rsidRDefault="006E10E1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26D3A4DF" w14:textId="47941143" w:rsidR="0041322C" w:rsidRPr="00867F3F" w:rsidRDefault="0041322C" w:rsidP="0041322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6"/>
          <w:szCs w:val="26"/>
        </w:rPr>
      </w:pPr>
    </w:p>
    <w:p w14:paraId="17A911E3" w14:textId="16670DCF" w:rsidR="0031654D" w:rsidRPr="00867F3F" w:rsidRDefault="003940E7">
      <w:pPr>
        <w:pStyle w:val="ListNumber"/>
        <w:rPr>
          <w:rFonts w:ascii="Arial" w:hAnsi="Arial" w:cs="Arial"/>
          <w:sz w:val="26"/>
          <w:szCs w:val="26"/>
        </w:rPr>
      </w:pPr>
      <w:r w:rsidRPr="00867F3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1427F6" wp14:editId="27FFB3FC">
                <wp:simplePos x="0" y="0"/>
                <wp:positionH relativeFrom="column">
                  <wp:posOffset>28575</wp:posOffset>
                </wp:positionH>
                <wp:positionV relativeFrom="paragraph">
                  <wp:posOffset>459740</wp:posOffset>
                </wp:positionV>
                <wp:extent cx="5632450" cy="2228850"/>
                <wp:effectExtent l="0" t="0" r="254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228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0CE80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>#include &lt;iostream&gt;</w:t>
                            </w:r>
                          </w:p>
                          <w:p w14:paraId="7CEED3EC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>using namespace std;</w:t>
                            </w:r>
                          </w:p>
                          <w:p w14:paraId="7144F340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7D34DB74" w14:textId="46BAFD0A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int main() </w:t>
                            </w:r>
                          </w:p>
                          <w:p w14:paraId="6FD3DF0F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int score, count = 0;</w:t>
                            </w:r>
                          </w:p>
                          <w:p w14:paraId="2E212E46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B83DF4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B83DF4">
                              <w:rPr>
                                <w:color w:val="FF0000"/>
                              </w:rPr>
                              <w:t xml:space="preserve"> &lt;&lt; "Enter 5 scores:\n";</w:t>
                            </w:r>
                          </w:p>
                          <w:p w14:paraId="49F8F597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for (int </w:t>
                            </w:r>
                            <w:proofErr w:type="spellStart"/>
                            <w:r w:rsidRPr="00B83DF4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B83DF4">
                              <w:rPr>
                                <w:color w:val="FF0000"/>
                              </w:rPr>
                              <w:t xml:space="preserve"> = 0; </w:t>
                            </w:r>
                            <w:proofErr w:type="spellStart"/>
                            <w:r w:rsidRPr="00B83DF4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B83DF4">
                              <w:rPr>
                                <w:color w:val="FF0000"/>
                              </w:rPr>
                              <w:t xml:space="preserve"> &lt; 5; ++</w:t>
                            </w:r>
                            <w:proofErr w:type="spellStart"/>
                            <w:r w:rsidRPr="00B83DF4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B83DF4">
                              <w:rPr>
                                <w:color w:val="FF0000"/>
                              </w:rPr>
                              <w:t>) {</w:t>
                            </w:r>
                          </w:p>
                          <w:p w14:paraId="6EF28A9A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B83DF4">
                              <w:rPr>
                                <w:color w:val="FF0000"/>
                              </w:rPr>
                              <w:t>cin</w:t>
                            </w:r>
                            <w:proofErr w:type="spellEnd"/>
                            <w:r w:rsidRPr="00B83DF4">
                              <w:rPr>
                                <w:color w:val="FF0000"/>
                              </w:rPr>
                              <w:t xml:space="preserve"> &gt;&gt; score;</w:t>
                            </w:r>
                          </w:p>
                          <w:p w14:paraId="69BC3399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    if (score &gt;= 50)</w:t>
                            </w:r>
                          </w:p>
                          <w:p w14:paraId="741465F2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        count++;</w:t>
                            </w:r>
                          </w:p>
                          <w:p w14:paraId="4D97EE4C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589DBD56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B83DF4">
                              <w:rPr>
                                <w:color w:val="FF0000"/>
                              </w:rPr>
                              <w:t>cout</w:t>
                            </w:r>
                            <w:proofErr w:type="spellEnd"/>
                            <w:r w:rsidRPr="00B83DF4">
                              <w:rPr>
                                <w:color w:val="FF0000"/>
                              </w:rPr>
                              <w:t xml:space="preserve"> &lt;&lt; "Number of scores &gt;= 50: " &lt;&lt; count &lt;&lt; </w:t>
                            </w:r>
                            <w:proofErr w:type="spellStart"/>
                            <w:r w:rsidRPr="00B83DF4">
                              <w:rPr>
                                <w:color w:val="FF0000"/>
                              </w:rPr>
                              <w:t>endl</w:t>
                            </w:r>
                            <w:proofErr w:type="spellEnd"/>
                            <w:r w:rsidRPr="00B83DF4">
                              <w:rPr>
                                <w:color w:val="FF0000"/>
                              </w:rPr>
                              <w:t>;</w:t>
                            </w:r>
                          </w:p>
                          <w:p w14:paraId="36758361" w14:textId="77777777" w:rsidR="00B83DF4" w:rsidRPr="00B83DF4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 xml:space="preserve">    return 0;</w:t>
                            </w:r>
                          </w:p>
                          <w:p w14:paraId="49C8DED2" w14:textId="553DF2BC" w:rsidR="003940E7" w:rsidRPr="00D764D6" w:rsidRDefault="00B83DF4" w:rsidP="00B83DF4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B83DF4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27F6" id="Text Box 30" o:spid="_x0000_s1055" type="#_x0000_t202" style="position:absolute;left:0;text-align:left;margin-left:2.25pt;margin-top:36.2pt;width:443.5pt;height:17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" fillcolor="window" strokeweight=".5pt">
                <v:textbox>
                  <w:txbxContent>
                    <w:p w14:paraId="3FB0CE80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>#include &lt;iostream&gt;</w:t>
                      </w:r>
                    </w:p>
                    <w:p w14:paraId="7CEED3EC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>using namespace std;</w:t>
                      </w:r>
                    </w:p>
                    <w:p w14:paraId="7144F340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7D34DB74" w14:textId="46BAFD0A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int main() </w:t>
                      </w:r>
                    </w:p>
                    <w:p w14:paraId="6FD3DF0F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int score, count = 0;</w:t>
                      </w:r>
                    </w:p>
                    <w:p w14:paraId="2E212E46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B83DF4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B83DF4">
                        <w:rPr>
                          <w:color w:val="FF0000"/>
                        </w:rPr>
                        <w:t xml:space="preserve"> &lt;&lt; "Enter 5 scores:\n";</w:t>
                      </w:r>
                    </w:p>
                    <w:p w14:paraId="49F8F597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for (int </w:t>
                      </w:r>
                      <w:proofErr w:type="spellStart"/>
                      <w:r w:rsidRPr="00B83DF4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B83DF4">
                        <w:rPr>
                          <w:color w:val="FF0000"/>
                        </w:rPr>
                        <w:t xml:space="preserve"> = 0; </w:t>
                      </w:r>
                      <w:proofErr w:type="spellStart"/>
                      <w:r w:rsidRPr="00B83DF4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B83DF4">
                        <w:rPr>
                          <w:color w:val="FF0000"/>
                        </w:rPr>
                        <w:t xml:space="preserve"> &lt; 5; ++</w:t>
                      </w:r>
                      <w:proofErr w:type="spellStart"/>
                      <w:r w:rsidRPr="00B83DF4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B83DF4">
                        <w:rPr>
                          <w:color w:val="FF0000"/>
                        </w:rPr>
                        <w:t>) {</w:t>
                      </w:r>
                    </w:p>
                    <w:p w14:paraId="6EF28A9A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    </w:t>
                      </w:r>
                      <w:proofErr w:type="spellStart"/>
                      <w:r w:rsidRPr="00B83DF4">
                        <w:rPr>
                          <w:color w:val="FF0000"/>
                        </w:rPr>
                        <w:t>cin</w:t>
                      </w:r>
                      <w:proofErr w:type="spellEnd"/>
                      <w:r w:rsidRPr="00B83DF4">
                        <w:rPr>
                          <w:color w:val="FF0000"/>
                        </w:rPr>
                        <w:t xml:space="preserve"> &gt;&gt; score;</w:t>
                      </w:r>
                    </w:p>
                    <w:p w14:paraId="69BC3399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    if (score &gt;= 50)</w:t>
                      </w:r>
                    </w:p>
                    <w:p w14:paraId="741465F2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        count++;</w:t>
                      </w:r>
                    </w:p>
                    <w:p w14:paraId="4D97EE4C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}</w:t>
                      </w:r>
                    </w:p>
                    <w:p w14:paraId="589DBD56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B83DF4">
                        <w:rPr>
                          <w:color w:val="FF0000"/>
                        </w:rPr>
                        <w:t>cout</w:t>
                      </w:r>
                      <w:proofErr w:type="spellEnd"/>
                      <w:r w:rsidRPr="00B83DF4">
                        <w:rPr>
                          <w:color w:val="FF0000"/>
                        </w:rPr>
                        <w:t xml:space="preserve"> &lt;&lt; "Number of scores &gt;= 50: " &lt;&lt; count &lt;&lt; </w:t>
                      </w:r>
                      <w:proofErr w:type="spellStart"/>
                      <w:r w:rsidRPr="00B83DF4">
                        <w:rPr>
                          <w:color w:val="FF0000"/>
                        </w:rPr>
                        <w:t>endl</w:t>
                      </w:r>
                      <w:proofErr w:type="spellEnd"/>
                      <w:r w:rsidRPr="00B83DF4">
                        <w:rPr>
                          <w:color w:val="FF0000"/>
                        </w:rPr>
                        <w:t>;</w:t>
                      </w:r>
                    </w:p>
                    <w:p w14:paraId="36758361" w14:textId="77777777" w:rsidR="00B83DF4" w:rsidRPr="00B83DF4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 xml:space="preserve">    return 0;</w:t>
                      </w:r>
                    </w:p>
                    <w:p w14:paraId="49C8DED2" w14:textId="553DF2BC" w:rsidR="003940E7" w:rsidRPr="00D764D6" w:rsidRDefault="00B83DF4" w:rsidP="00B83DF4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B83DF4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6887" w:rsidRPr="00867F3F">
        <w:rPr>
          <w:rFonts w:ascii="Arial" w:hAnsi="Arial" w:cs="Arial"/>
          <w:sz w:val="26"/>
          <w:szCs w:val="26"/>
        </w:rPr>
        <w:t>Write a C++ program that asks the user to enter 5 scores and then displays how many of them are greater than or equal to 50.</w:t>
      </w:r>
    </w:p>
    <w:sectPr w:rsidR="0031654D" w:rsidRPr="00867F3F" w:rsidSect="00DA7480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4"/>
    </w:lvlOverride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450"/>
    <w:rsid w:val="0015074B"/>
    <w:rsid w:val="001E2B68"/>
    <w:rsid w:val="00202397"/>
    <w:rsid w:val="00232E62"/>
    <w:rsid w:val="0029639D"/>
    <w:rsid w:val="002B6150"/>
    <w:rsid w:val="0031654D"/>
    <w:rsid w:val="00326F90"/>
    <w:rsid w:val="0034062A"/>
    <w:rsid w:val="003940E7"/>
    <w:rsid w:val="003E00D9"/>
    <w:rsid w:val="0041322C"/>
    <w:rsid w:val="00423363"/>
    <w:rsid w:val="004D0BB1"/>
    <w:rsid w:val="00523119"/>
    <w:rsid w:val="00555DE5"/>
    <w:rsid w:val="00637027"/>
    <w:rsid w:val="00645BE0"/>
    <w:rsid w:val="006E10E1"/>
    <w:rsid w:val="0070204B"/>
    <w:rsid w:val="00730E01"/>
    <w:rsid w:val="00772161"/>
    <w:rsid w:val="007821D5"/>
    <w:rsid w:val="007C30CA"/>
    <w:rsid w:val="0086667B"/>
    <w:rsid w:val="00867F3F"/>
    <w:rsid w:val="008F6A1B"/>
    <w:rsid w:val="0090641C"/>
    <w:rsid w:val="00946DA9"/>
    <w:rsid w:val="00A9130C"/>
    <w:rsid w:val="00AA1D8D"/>
    <w:rsid w:val="00AE2252"/>
    <w:rsid w:val="00AF48BD"/>
    <w:rsid w:val="00B054D2"/>
    <w:rsid w:val="00B2518A"/>
    <w:rsid w:val="00B47730"/>
    <w:rsid w:val="00B83DF4"/>
    <w:rsid w:val="00B85211"/>
    <w:rsid w:val="00BA4FFB"/>
    <w:rsid w:val="00BC6B35"/>
    <w:rsid w:val="00BF2717"/>
    <w:rsid w:val="00C07663"/>
    <w:rsid w:val="00C12DD2"/>
    <w:rsid w:val="00C36887"/>
    <w:rsid w:val="00CB0664"/>
    <w:rsid w:val="00CF259E"/>
    <w:rsid w:val="00D33B43"/>
    <w:rsid w:val="00D75493"/>
    <w:rsid w:val="00D764D6"/>
    <w:rsid w:val="00DA7480"/>
    <w:rsid w:val="00E278D3"/>
    <w:rsid w:val="00E6640E"/>
    <w:rsid w:val="00E77688"/>
    <w:rsid w:val="00EA3AA6"/>
    <w:rsid w:val="00EC4EAC"/>
    <w:rsid w:val="00F26DA0"/>
    <w:rsid w:val="00F36049"/>
    <w:rsid w:val="00F616B0"/>
    <w:rsid w:val="00FA67CC"/>
    <w:rsid w:val="00FC10B0"/>
    <w:rsid w:val="00FC693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0B103"/>
  <w14:defaultImageDpi w14:val="300"/>
  <w15:docId w15:val="{4289B934-0AD1-4C84-A0B8-3BF7DA9D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ACE85D-B4C5-43ED-A290-0C674371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Augustine Owoicho</cp:lastModifiedBy>
  <cp:revision>4</cp:revision>
  <dcterms:created xsi:type="dcterms:W3CDTF">2025-05-12T11:56:00Z</dcterms:created>
  <dcterms:modified xsi:type="dcterms:W3CDTF">2025-05-12T11:59:00Z</dcterms:modified>
  <cp:category/>
</cp:coreProperties>
</file>